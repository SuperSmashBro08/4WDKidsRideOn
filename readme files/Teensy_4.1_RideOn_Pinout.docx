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99116" w14:textId="77777777" w:rsidR="00EE5058" w:rsidRDefault="000F4513">
      <w:pPr>
        <w:pStyle w:val="Heading1"/>
      </w:pPr>
      <w:r>
        <w:t>Teensy 4.1 Ride-On Pin Assignments</w:t>
      </w:r>
    </w:p>
    <w:p w14:paraId="61AFEA5B" w14:textId="77777777" w:rsidR="00EE5058" w:rsidRDefault="000F4513">
      <w:pPr>
        <w:pStyle w:val="Heading2"/>
      </w:pPr>
      <w:r>
        <w:t>Steering (J7)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E5058" w14:paraId="21CB7831" w14:textId="77777777">
        <w:tc>
          <w:tcPr>
            <w:tcW w:w="2160" w:type="dxa"/>
          </w:tcPr>
          <w:p w14:paraId="34BE9E85" w14:textId="77777777" w:rsidR="00EE5058" w:rsidRDefault="000F4513">
            <w:r>
              <w:t>Teensy Pin</w:t>
            </w:r>
          </w:p>
        </w:tc>
        <w:tc>
          <w:tcPr>
            <w:tcW w:w="2160" w:type="dxa"/>
          </w:tcPr>
          <w:p w14:paraId="0FD418A7" w14:textId="77777777" w:rsidR="00EE5058" w:rsidRDefault="000F4513">
            <w:r>
              <w:t>Label / Function</w:t>
            </w:r>
          </w:p>
        </w:tc>
        <w:tc>
          <w:tcPr>
            <w:tcW w:w="2160" w:type="dxa"/>
          </w:tcPr>
          <w:p w14:paraId="56C28B52" w14:textId="77777777" w:rsidR="00EE5058" w:rsidRDefault="000F4513">
            <w:r>
              <w:t>Board Header</w:t>
            </w:r>
          </w:p>
        </w:tc>
        <w:tc>
          <w:tcPr>
            <w:tcW w:w="2160" w:type="dxa"/>
          </w:tcPr>
          <w:p w14:paraId="00679BAA" w14:textId="77777777" w:rsidR="00EE5058" w:rsidRDefault="000F4513">
            <w:r>
              <w:t>Motor Controller Label</w:t>
            </w:r>
          </w:p>
        </w:tc>
      </w:tr>
      <w:tr w:rsidR="00EE5058" w14:paraId="766C129B" w14:textId="77777777">
        <w:tc>
          <w:tcPr>
            <w:tcW w:w="2160" w:type="dxa"/>
          </w:tcPr>
          <w:p w14:paraId="15CEA275" w14:textId="77777777" w:rsidR="00EE5058" w:rsidRDefault="000F4513">
            <w:r>
              <w:t>Pin 15</w:t>
            </w:r>
          </w:p>
        </w:tc>
        <w:tc>
          <w:tcPr>
            <w:tcW w:w="2160" w:type="dxa"/>
          </w:tcPr>
          <w:p w14:paraId="333B1C46" w14:textId="77777777" w:rsidR="00EE5058" w:rsidRDefault="000F4513">
            <w:r>
              <w:t>Steer LPWM</w:t>
            </w:r>
          </w:p>
        </w:tc>
        <w:tc>
          <w:tcPr>
            <w:tcW w:w="2160" w:type="dxa"/>
          </w:tcPr>
          <w:p w14:paraId="7DB884FD" w14:textId="77777777" w:rsidR="00EE5058" w:rsidRDefault="000F4513">
            <w:r>
              <w:t>J7-6</w:t>
            </w:r>
          </w:p>
        </w:tc>
        <w:tc>
          <w:tcPr>
            <w:tcW w:w="2160" w:type="dxa"/>
          </w:tcPr>
          <w:p w14:paraId="2AD2DCC4" w14:textId="77777777" w:rsidR="00EE5058" w:rsidRDefault="000F4513">
            <w:r>
              <w:t>Steer L_PWM</w:t>
            </w:r>
          </w:p>
        </w:tc>
      </w:tr>
      <w:tr w:rsidR="00EE5058" w14:paraId="50E40934" w14:textId="77777777">
        <w:tc>
          <w:tcPr>
            <w:tcW w:w="2160" w:type="dxa"/>
          </w:tcPr>
          <w:p w14:paraId="2B12C87C" w14:textId="77777777" w:rsidR="00EE5058" w:rsidRDefault="000F4513">
            <w:r>
              <w:t>Pin 16</w:t>
            </w:r>
          </w:p>
        </w:tc>
        <w:tc>
          <w:tcPr>
            <w:tcW w:w="2160" w:type="dxa"/>
          </w:tcPr>
          <w:p w14:paraId="0AA20069" w14:textId="77777777" w:rsidR="00EE5058" w:rsidRDefault="000F4513">
            <w:r>
              <w:t>Steer RPWM</w:t>
            </w:r>
          </w:p>
        </w:tc>
        <w:tc>
          <w:tcPr>
            <w:tcW w:w="2160" w:type="dxa"/>
          </w:tcPr>
          <w:p w14:paraId="03F67AF0" w14:textId="77777777" w:rsidR="00EE5058" w:rsidRDefault="000F4513">
            <w:r>
              <w:t>J7-5</w:t>
            </w:r>
          </w:p>
        </w:tc>
        <w:tc>
          <w:tcPr>
            <w:tcW w:w="2160" w:type="dxa"/>
          </w:tcPr>
          <w:p w14:paraId="21D704E8" w14:textId="77777777" w:rsidR="00EE5058" w:rsidRDefault="000F4513">
            <w:r>
              <w:t>Steer R_PWM</w:t>
            </w:r>
          </w:p>
        </w:tc>
      </w:tr>
      <w:tr w:rsidR="00EE5058" w14:paraId="465865D6" w14:textId="77777777">
        <w:tc>
          <w:tcPr>
            <w:tcW w:w="2160" w:type="dxa"/>
          </w:tcPr>
          <w:p w14:paraId="5741F052" w14:textId="77777777" w:rsidR="00EE5058" w:rsidRDefault="000F4513">
            <w:r>
              <w:t>Pin 17</w:t>
            </w:r>
          </w:p>
        </w:tc>
        <w:tc>
          <w:tcPr>
            <w:tcW w:w="2160" w:type="dxa"/>
          </w:tcPr>
          <w:p w14:paraId="17AD713A" w14:textId="77777777" w:rsidR="00EE5058" w:rsidRDefault="000F4513">
            <w:r>
              <w:t>Steer L_EN</w:t>
            </w:r>
          </w:p>
        </w:tc>
        <w:tc>
          <w:tcPr>
            <w:tcW w:w="2160" w:type="dxa"/>
          </w:tcPr>
          <w:p w14:paraId="73DD8613" w14:textId="77777777" w:rsidR="00EE5058" w:rsidRDefault="000F4513">
            <w:r>
              <w:t>J7-4</w:t>
            </w:r>
          </w:p>
        </w:tc>
        <w:tc>
          <w:tcPr>
            <w:tcW w:w="2160" w:type="dxa"/>
          </w:tcPr>
          <w:p w14:paraId="146D7619" w14:textId="77777777" w:rsidR="00EE5058" w:rsidRDefault="000F4513">
            <w:r>
              <w:t>Steer L_EN</w:t>
            </w:r>
          </w:p>
        </w:tc>
      </w:tr>
      <w:tr w:rsidR="00EE5058" w14:paraId="39EBD26F" w14:textId="77777777">
        <w:tc>
          <w:tcPr>
            <w:tcW w:w="2160" w:type="dxa"/>
          </w:tcPr>
          <w:p w14:paraId="4847AAE4" w14:textId="77777777" w:rsidR="00EE5058" w:rsidRDefault="000F4513">
            <w:r>
              <w:t>Pin 18</w:t>
            </w:r>
          </w:p>
        </w:tc>
        <w:tc>
          <w:tcPr>
            <w:tcW w:w="2160" w:type="dxa"/>
          </w:tcPr>
          <w:p w14:paraId="0073D91B" w14:textId="77777777" w:rsidR="00EE5058" w:rsidRDefault="000F4513">
            <w:r>
              <w:t>Steer R_EN</w:t>
            </w:r>
          </w:p>
        </w:tc>
        <w:tc>
          <w:tcPr>
            <w:tcW w:w="2160" w:type="dxa"/>
          </w:tcPr>
          <w:p w14:paraId="775C7FFA" w14:textId="77777777" w:rsidR="00EE5058" w:rsidRDefault="000F4513">
            <w:r>
              <w:t>J7-3</w:t>
            </w:r>
          </w:p>
        </w:tc>
        <w:tc>
          <w:tcPr>
            <w:tcW w:w="2160" w:type="dxa"/>
          </w:tcPr>
          <w:p w14:paraId="32A6893E" w14:textId="77777777" w:rsidR="00EE5058" w:rsidRDefault="000F4513">
            <w:r>
              <w:t>Steer R_EN</w:t>
            </w:r>
          </w:p>
        </w:tc>
      </w:tr>
    </w:tbl>
    <w:p w14:paraId="26F4CE08" w14:textId="77777777" w:rsidR="00EE5058" w:rsidRDefault="00EE5058"/>
    <w:p w14:paraId="1890DD5A" w14:textId="77777777" w:rsidR="00EE5058" w:rsidRDefault="000F4513">
      <w:pPr>
        <w:pStyle w:val="Heading2"/>
      </w:pPr>
      <w:r>
        <w:t>Front Motors (J2)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E5058" w14:paraId="421152A4" w14:textId="77777777">
        <w:tc>
          <w:tcPr>
            <w:tcW w:w="2160" w:type="dxa"/>
          </w:tcPr>
          <w:p w14:paraId="08889460" w14:textId="77777777" w:rsidR="00EE5058" w:rsidRDefault="000F4513">
            <w:r>
              <w:t>Teensy Pin</w:t>
            </w:r>
          </w:p>
        </w:tc>
        <w:tc>
          <w:tcPr>
            <w:tcW w:w="2160" w:type="dxa"/>
          </w:tcPr>
          <w:p w14:paraId="7AB0CFB5" w14:textId="77777777" w:rsidR="00EE5058" w:rsidRDefault="000F4513">
            <w:r>
              <w:t>Label / Function</w:t>
            </w:r>
          </w:p>
        </w:tc>
        <w:tc>
          <w:tcPr>
            <w:tcW w:w="2160" w:type="dxa"/>
          </w:tcPr>
          <w:p w14:paraId="6C1D52BB" w14:textId="77777777" w:rsidR="00EE5058" w:rsidRDefault="000F4513">
            <w:r>
              <w:t>Board Header</w:t>
            </w:r>
          </w:p>
        </w:tc>
        <w:tc>
          <w:tcPr>
            <w:tcW w:w="2160" w:type="dxa"/>
          </w:tcPr>
          <w:p w14:paraId="3BFBB310" w14:textId="77777777" w:rsidR="00EE5058" w:rsidRDefault="000F4513">
            <w:r>
              <w:t>Motor Controller Label</w:t>
            </w:r>
          </w:p>
        </w:tc>
      </w:tr>
      <w:tr w:rsidR="00EE5058" w14:paraId="63A8D2A4" w14:textId="77777777">
        <w:tc>
          <w:tcPr>
            <w:tcW w:w="2160" w:type="dxa"/>
          </w:tcPr>
          <w:p w14:paraId="2D9C31A6" w14:textId="77777777" w:rsidR="00EE5058" w:rsidRDefault="000F4513">
            <w:r>
              <w:t>Pin 19</w:t>
            </w:r>
          </w:p>
        </w:tc>
        <w:tc>
          <w:tcPr>
            <w:tcW w:w="2160" w:type="dxa"/>
          </w:tcPr>
          <w:p w14:paraId="5C297F80" w14:textId="77777777" w:rsidR="00EE5058" w:rsidRDefault="000F4513">
            <w:r>
              <w:t>Front R_EN</w:t>
            </w:r>
          </w:p>
        </w:tc>
        <w:tc>
          <w:tcPr>
            <w:tcW w:w="2160" w:type="dxa"/>
          </w:tcPr>
          <w:p w14:paraId="3F0D354E" w14:textId="77777777" w:rsidR="00EE5058" w:rsidRDefault="000F4513">
            <w:r>
              <w:t>J2-3</w:t>
            </w:r>
          </w:p>
        </w:tc>
        <w:tc>
          <w:tcPr>
            <w:tcW w:w="2160" w:type="dxa"/>
          </w:tcPr>
          <w:p w14:paraId="78C2C913" w14:textId="77777777" w:rsidR="00EE5058" w:rsidRDefault="000F4513">
            <w:r>
              <w:t>Front R_EN</w:t>
            </w:r>
          </w:p>
        </w:tc>
      </w:tr>
      <w:tr w:rsidR="00EE5058" w14:paraId="3D4B1A0E" w14:textId="77777777">
        <w:tc>
          <w:tcPr>
            <w:tcW w:w="2160" w:type="dxa"/>
          </w:tcPr>
          <w:p w14:paraId="5EA5B76A" w14:textId="77777777" w:rsidR="00EE5058" w:rsidRDefault="000F4513">
            <w:r>
              <w:t>Pin 20</w:t>
            </w:r>
          </w:p>
        </w:tc>
        <w:tc>
          <w:tcPr>
            <w:tcW w:w="2160" w:type="dxa"/>
          </w:tcPr>
          <w:p w14:paraId="167A558C" w14:textId="77777777" w:rsidR="00EE5058" w:rsidRDefault="000F4513">
            <w:r>
              <w:t>Front L_EN</w:t>
            </w:r>
          </w:p>
        </w:tc>
        <w:tc>
          <w:tcPr>
            <w:tcW w:w="2160" w:type="dxa"/>
          </w:tcPr>
          <w:p w14:paraId="6E308EE2" w14:textId="77777777" w:rsidR="00EE5058" w:rsidRDefault="000F4513">
            <w:r>
              <w:t>J2-4</w:t>
            </w:r>
          </w:p>
        </w:tc>
        <w:tc>
          <w:tcPr>
            <w:tcW w:w="2160" w:type="dxa"/>
          </w:tcPr>
          <w:p w14:paraId="57E668B0" w14:textId="77777777" w:rsidR="00EE5058" w:rsidRDefault="000F4513">
            <w:r>
              <w:t>Front L_EN</w:t>
            </w:r>
          </w:p>
        </w:tc>
      </w:tr>
      <w:tr w:rsidR="00EE5058" w14:paraId="0EC96BED" w14:textId="77777777">
        <w:tc>
          <w:tcPr>
            <w:tcW w:w="2160" w:type="dxa"/>
          </w:tcPr>
          <w:p w14:paraId="05335711" w14:textId="77777777" w:rsidR="00EE5058" w:rsidRDefault="000F4513">
            <w:r>
              <w:t>Pin 21</w:t>
            </w:r>
          </w:p>
        </w:tc>
        <w:tc>
          <w:tcPr>
            <w:tcW w:w="2160" w:type="dxa"/>
          </w:tcPr>
          <w:p w14:paraId="1D9FE1B2" w14:textId="77777777" w:rsidR="00EE5058" w:rsidRDefault="000F4513">
            <w:r>
              <w:t>Front L_PWM</w:t>
            </w:r>
          </w:p>
        </w:tc>
        <w:tc>
          <w:tcPr>
            <w:tcW w:w="2160" w:type="dxa"/>
          </w:tcPr>
          <w:p w14:paraId="19A23E30" w14:textId="77777777" w:rsidR="00EE5058" w:rsidRDefault="000F4513">
            <w:r>
              <w:t>J2-5</w:t>
            </w:r>
          </w:p>
        </w:tc>
        <w:tc>
          <w:tcPr>
            <w:tcW w:w="2160" w:type="dxa"/>
          </w:tcPr>
          <w:p w14:paraId="003866B9" w14:textId="77777777" w:rsidR="00EE5058" w:rsidRDefault="000F4513">
            <w:r>
              <w:t>Front L_PWM</w:t>
            </w:r>
          </w:p>
        </w:tc>
      </w:tr>
      <w:tr w:rsidR="00EE5058" w14:paraId="13363DCE" w14:textId="77777777">
        <w:tc>
          <w:tcPr>
            <w:tcW w:w="2160" w:type="dxa"/>
          </w:tcPr>
          <w:p w14:paraId="603E16B9" w14:textId="77777777" w:rsidR="00EE5058" w:rsidRDefault="000F4513">
            <w:r>
              <w:t>Pin 22</w:t>
            </w:r>
          </w:p>
        </w:tc>
        <w:tc>
          <w:tcPr>
            <w:tcW w:w="2160" w:type="dxa"/>
          </w:tcPr>
          <w:p w14:paraId="48FAA52F" w14:textId="77777777" w:rsidR="00EE5058" w:rsidRDefault="000F4513">
            <w:r>
              <w:t>Front R_PWM</w:t>
            </w:r>
          </w:p>
        </w:tc>
        <w:tc>
          <w:tcPr>
            <w:tcW w:w="2160" w:type="dxa"/>
          </w:tcPr>
          <w:p w14:paraId="529FD04B" w14:textId="77777777" w:rsidR="00EE5058" w:rsidRDefault="000F4513">
            <w:r>
              <w:t>J2-6</w:t>
            </w:r>
          </w:p>
        </w:tc>
        <w:tc>
          <w:tcPr>
            <w:tcW w:w="2160" w:type="dxa"/>
          </w:tcPr>
          <w:p w14:paraId="5806AD61" w14:textId="77777777" w:rsidR="00EE5058" w:rsidRDefault="000F4513">
            <w:r>
              <w:t>Front R_PWM</w:t>
            </w:r>
          </w:p>
        </w:tc>
      </w:tr>
    </w:tbl>
    <w:p w14:paraId="22EDB9F7" w14:textId="77777777" w:rsidR="00EE5058" w:rsidRDefault="00EE5058"/>
    <w:p w14:paraId="15040011" w14:textId="77777777" w:rsidR="00EE5058" w:rsidRDefault="000F4513">
      <w:pPr>
        <w:pStyle w:val="Heading2"/>
      </w:pPr>
      <w:r>
        <w:t>Rear Motors (J1)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E5058" w14:paraId="2655D048" w14:textId="77777777">
        <w:tc>
          <w:tcPr>
            <w:tcW w:w="2160" w:type="dxa"/>
          </w:tcPr>
          <w:p w14:paraId="55833CA7" w14:textId="77777777" w:rsidR="00EE5058" w:rsidRDefault="000F4513">
            <w:r>
              <w:t>Teensy Pin</w:t>
            </w:r>
          </w:p>
        </w:tc>
        <w:tc>
          <w:tcPr>
            <w:tcW w:w="2160" w:type="dxa"/>
          </w:tcPr>
          <w:p w14:paraId="26BAC084" w14:textId="77777777" w:rsidR="00EE5058" w:rsidRDefault="000F4513">
            <w:r>
              <w:t>Label / Function</w:t>
            </w:r>
          </w:p>
        </w:tc>
        <w:tc>
          <w:tcPr>
            <w:tcW w:w="2160" w:type="dxa"/>
          </w:tcPr>
          <w:p w14:paraId="6578465E" w14:textId="77777777" w:rsidR="00EE5058" w:rsidRDefault="000F4513">
            <w:r>
              <w:t>Board Header</w:t>
            </w:r>
          </w:p>
        </w:tc>
        <w:tc>
          <w:tcPr>
            <w:tcW w:w="2160" w:type="dxa"/>
          </w:tcPr>
          <w:p w14:paraId="523069C0" w14:textId="77777777" w:rsidR="00EE5058" w:rsidRDefault="000F4513">
            <w:r>
              <w:t>Motor Controller Label</w:t>
            </w:r>
          </w:p>
        </w:tc>
      </w:tr>
      <w:tr w:rsidR="00EE5058" w14:paraId="6B149E33" w14:textId="77777777">
        <w:tc>
          <w:tcPr>
            <w:tcW w:w="2160" w:type="dxa"/>
          </w:tcPr>
          <w:p w14:paraId="4524125A" w14:textId="77777777" w:rsidR="00EE5058" w:rsidRDefault="000F4513">
            <w:r>
              <w:t>Pin 23</w:t>
            </w:r>
          </w:p>
        </w:tc>
        <w:tc>
          <w:tcPr>
            <w:tcW w:w="2160" w:type="dxa"/>
          </w:tcPr>
          <w:p w14:paraId="13E0E961" w14:textId="77777777" w:rsidR="00EE5058" w:rsidRDefault="000F4513">
            <w:r>
              <w:t>Rear R_EN</w:t>
            </w:r>
          </w:p>
        </w:tc>
        <w:tc>
          <w:tcPr>
            <w:tcW w:w="2160" w:type="dxa"/>
          </w:tcPr>
          <w:p w14:paraId="3665EA2F" w14:textId="77777777" w:rsidR="00EE5058" w:rsidRDefault="000F4513">
            <w:r>
              <w:t>J1-3</w:t>
            </w:r>
          </w:p>
        </w:tc>
        <w:tc>
          <w:tcPr>
            <w:tcW w:w="2160" w:type="dxa"/>
          </w:tcPr>
          <w:p w14:paraId="7ED5CC89" w14:textId="77777777" w:rsidR="00EE5058" w:rsidRDefault="000F4513">
            <w:r>
              <w:t>Rear R_EN</w:t>
            </w:r>
          </w:p>
        </w:tc>
      </w:tr>
      <w:tr w:rsidR="00EE5058" w14:paraId="1DEC7DAC" w14:textId="77777777">
        <w:tc>
          <w:tcPr>
            <w:tcW w:w="2160" w:type="dxa"/>
          </w:tcPr>
          <w:p w14:paraId="1106033D" w14:textId="77777777" w:rsidR="00EE5058" w:rsidRDefault="000F4513">
            <w:r>
              <w:t>Pin 24</w:t>
            </w:r>
          </w:p>
        </w:tc>
        <w:tc>
          <w:tcPr>
            <w:tcW w:w="2160" w:type="dxa"/>
          </w:tcPr>
          <w:p w14:paraId="2EB7069D" w14:textId="77777777" w:rsidR="00EE5058" w:rsidRDefault="000F4513">
            <w:r>
              <w:t>Rear L_EN</w:t>
            </w:r>
          </w:p>
        </w:tc>
        <w:tc>
          <w:tcPr>
            <w:tcW w:w="2160" w:type="dxa"/>
          </w:tcPr>
          <w:p w14:paraId="3E858B81" w14:textId="77777777" w:rsidR="00EE5058" w:rsidRDefault="000F4513">
            <w:r>
              <w:t>J1-4</w:t>
            </w:r>
          </w:p>
        </w:tc>
        <w:tc>
          <w:tcPr>
            <w:tcW w:w="2160" w:type="dxa"/>
          </w:tcPr>
          <w:p w14:paraId="24459EDE" w14:textId="77777777" w:rsidR="00EE5058" w:rsidRDefault="000F4513">
            <w:r>
              <w:t>Rear L_EN</w:t>
            </w:r>
          </w:p>
        </w:tc>
      </w:tr>
      <w:tr w:rsidR="00EE5058" w14:paraId="503AA03E" w14:textId="77777777">
        <w:tc>
          <w:tcPr>
            <w:tcW w:w="2160" w:type="dxa"/>
          </w:tcPr>
          <w:p w14:paraId="149DECDB" w14:textId="77777777" w:rsidR="00EE5058" w:rsidRDefault="000F4513">
            <w:r>
              <w:t>Pin 25</w:t>
            </w:r>
          </w:p>
        </w:tc>
        <w:tc>
          <w:tcPr>
            <w:tcW w:w="2160" w:type="dxa"/>
          </w:tcPr>
          <w:p w14:paraId="099437F9" w14:textId="77777777" w:rsidR="00EE5058" w:rsidRDefault="000F4513">
            <w:r>
              <w:t>Rear L_PWM</w:t>
            </w:r>
          </w:p>
        </w:tc>
        <w:tc>
          <w:tcPr>
            <w:tcW w:w="2160" w:type="dxa"/>
          </w:tcPr>
          <w:p w14:paraId="1633F798" w14:textId="77777777" w:rsidR="00EE5058" w:rsidRDefault="000F4513">
            <w:r>
              <w:t>J1-5</w:t>
            </w:r>
          </w:p>
        </w:tc>
        <w:tc>
          <w:tcPr>
            <w:tcW w:w="2160" w:type="dxa"/>
          </w:tcPr>
          <w:p w14:paraId="62AE352B" w14:textId="77777777" w:rsidR="00EE5058" w:rsidRDefault="000F4513">
            <w:r>
              <w:t>Rear L_PWM</w:t>
            </w:r>
          </w:p>
        </w:tc>
      </w:tr>
      <w:tr w:rsidR="00EE5058" w14:paraId="28A60F71" w14:textId="77777777">
        <w:tc>
          <w:tcPr>
            <w:tcW w:w="2160" w:type="dxa"/>
          </w:tcPr>
          <w:p w14:paraId="74223A65" w14:textId="77777777" w:rsidR="00EE5058" w:rsidRDefault="000F4513">
            <w:r>
              <w:t>Pin 26</w:t>
            </w:r>
          </w:p>
        </w:tc>
        <w:tc>
          <w:tcPr>
            <w:tcW w:w="2160" w:type="dxa"/>
          </w:tcPr>
          <w:p w14:paraId="602726A8" w14:textId="77777777" w:rsidR="00EE5058" w:rsidRDefault="000F4513">
            <w:r>
              <w:t>Rear R_PWM</w:t>
            </w:r>
          </w:p>
        </w:tc>
        <w:tc>
          <w:tcPr>
            <w:tcW w:w="2160" w:type="dxa"/>
          </w:tcPr>
          <w:p w14:paraId="5902DF82" w14:textId="77777777" w:rsidR="00EE5058" w:rsidRDefault="000F4513">
            <w:r>
              <w:t>J1-6</w:t>
            </w:r>
          </w:p>
        </w:tc>
        <w:tc>
          <w:tcPr>
            <w:tcW w:w="2160" w:type="dxa"/>
          </w:tcPr>
          <w:p w14:paraId="15978354" w14:textId="77777777" w:rsidR="00EE5058" w:rsidRDefault="000F4513">
            <w:r>
              <w:t>Rear R_PWM</w:t>
            </w:r>
          </w:p>
          <w:p w14:paraId="5E456E51" w14:textId="77777777" w:rsidR="000F4513" w:rsidRDefault="000F4513"/>
        </w:tc>
      </w:tr>
    </w:tbl>
    <w:p w14:paraId="05AB18C1" w14:textId="77777777" w:rsidR="00EE5058" w:rsidRDefault="00EE5058"/>
    <w:p w14:paraId="0FE14828" w14:textId="77777777" w:rsidR="00EE5058" w:rsidRDefault="000F4513">
      <w:pPr>
        <w:pStyle w:val="Heading2"/>
      </w:pPr>
      <w:r>
        <w:lastRenderedPageBreak/>
        <w:t>Direction Switch (Shift Lever)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E5058" w14:paraId="2AA51913" w14:textId="77777777">
        <w:tc>
          <w:tcPr>
            <w:tcW w:w="2160" w:type="dxa"/>
          </w:tcPr>
          <w:p w14:paraId="5099E82B" w14:textId="77777777" w:rsidR="00EE5058" w:rsidRDefault="000F4513">
            <w:r>
              <w:t>Teensy Pin</w:t>
            </w:r>
          </w:p>
        </w:tc>
        <w:tc>
          <w:tcPr>
            <w:tcW w:w="2160" w:type="dxa"/>
          </w:tcPr>
          <w:p w14:paraId="3B6C97F5" w14:textId="77777777" w:rsidR="00EE5058" w:rsidRDefault="000F4513">
            <w:r>
              <w:t>Label / Function</w:t>
            </w:r>
          </w:p>
        </w:tc>
        <w:tc>
          <w:tcPr>
            <w:tcW w:w="2160" w:type="dxa"/>
          </w:tcPr>
          <w:p w14:paraId="500E5FC7" w14:textId="77777777" w:rsidR="00EE5058" w:rsidRDefault="000F4513">
            <w:r>
              <w:t>Board Header</w:t>
            </w:r>
          </w:p>
        </w:tc>
        <w:tc>
          <w:tcPr>
            <w:tcW w:w="2160" w:type="dxa"/>
          </w:tcPr>
          <w:p w14:paraId="527D43F6" w14:textId="3AD32CA8" w:rsidR="00EE5058" w:rsidRDefault="000F4513">
            <w:r>
              <w:t xml:space="preserve">Motor Controller </w:t>
            </w:r>
          </w:p>
        </w:tc>
      </w:tr>
      <w:tr w:rsidR="00EE5058" w14:paraId="2D8AED82" w14:textId="77777777">
        <w:tc>
          <w:tcPr>
            <w:tcW w:w="2160" w:type="dxa"/>
          </w:tcPr>
          <w:p w14:paraId="1ABFA62D" w14:textId="77777777" w:rsidR="00EE5058" w:rsidRDefault="000F4513">
            <w:r>
              <w:t>Pin 10</w:t>
            </w:r>
          </w:p>
        </w:tc>
        <w:tc>
          <w:tcPr>
            <w:tcW w:w="2160" w:type="dxa"/>
          </w:tcPr>
          <w:p w14:paraId="4556CFA2" w14:textId="77777777" w:rsidR="00EE5058" w:rsidRDefault="000F4513">
            <w:r>
              <w:t>Forward</w:t>
            </w:r>
          </w:p>
        </w:tc>
        <w:tc>
          <w:tcPr>
            <w:tcW w:w="2160" w:type="dxa"/>
          </w:tcPr>
          <w:p w14:paraId="2E68580A" w14:textId="77777777" w:rsidR="00EE5058" w:rsidRDefault="00EE5058"/>
        </w:tc>
        <w:tc>
          <w:tcPr>
            <w:tcW w:w="2160" w:type="dxa"/>
          </w:tcPr>
          <w:p w14:paraId="74063778" w14:textId="77777777" w:rsidR="00EE5058" w:rsidRDefault="00EE5058"/>
        </w:tc>
      </w:tr>
      <w:tr w:rsidR="00EE5058" w14:paraId="1400AED6" w14:textId="77777777">
        <w:tc>
          <w:tcPr>
            <w:tcW w:w="2160" w:type="dxa"/>
          </w:tcPr>
          <w:p w14:paraId="45C651E4" w14:textId="77777777" w:rsidR="00EE5058" w:rsidRDefault="000F4513">
            <w:r>
              <w:t>Pin 11</w:t>
            </w:r>
          </w:p>
        </w:tc>
        <w:tc>
          <w:tcPr>
            <w:tcW w:w="2160" w:type="dxa"/>
          </w:tcPr>
          <w:p w14:paraId="64408479" w14:textId="77777777" w:rsidR="00EE5058" w:rsidRDefault="000F4513">
            <w:r>
              <w:t>Reverse</w:t>
            </w:r>
          </w:p>
        </w:tc>
        <w:tc>
          <w:tcPr>
            <w:tcW w:w="2160" w:type="dxa"/>
          </w:tcPr>
          <w:p w14:paraId="1A26FE56" w14:textId="77777777" w:rsidR="00EE5058" w:rsidRDefault="00EE5058"/>
        </w:tc>
        <w:tc>
          <w:tcPr>
            <w:tcW w:w="2160" w:type="dxa"/>
          </w:tcPr>
          <w:p w14:paraId="64F7DDB1" w14:textId="77777777" w:rsidR="00EE5058" w:rsidRDefault="00EE5058"/>
        </w:tc>
      </w:tr>
    </w:tbl>
    <w:p w14:paraId="794011EB" w14:textId="77777777" w:rsidR="00EE5058" w:rsidRDefault="00EE5058"/>
    <w:p w14:paraId="29FC5DD5" w14:textId="77777777" w:rsidR="00EE5058" w:rsidRDefault="000F4513">
      <w:pPr>
        <w:pStyle w:val="Heading2"/>
      </w:pPr>
      <w:r>
        <w:t>ESP32 Link (UART for OTA/Telnet)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E5058" w14:paraId="577856E2" w14:textId="77777777">
        <w:tc>
          <w:tcPr>
            <w:tcW w:w="2160" w:type="dxa"/>
          </w:tcPr>
          <w:p w14:paraId="51A878CA" w14:textId="77777777" w:rsidR="00EE5058" w:rsidRDefault="000F4513">
            <w:r>
              <w:t>Teensy Pin</w:t>
            </w:r>
          </w:p>
        </w:tc>
        <w:tc>
          <w:tcPr>
            <w:tcW w:w="2160" w:type="dxa"/>
          </w:tcPr>
          <w:p w14:paraId="472EB101" w14:textId="77777777" w:rsidR="00EE5058" w:rsidRDefault="000F4513">
            <w:r>
              <w:t>Label / Function</w:t>
            </w:r>
          </w:p>
        </w:tc>
        <w:tc>
          <w:tcPr>
            <w:tcW w:w="2160" w:type="dxa"/>
          </w:tcPr>
          <w:p w14:paraId="6549421C" w14:textId="77777777" w:rsidR="00EE5058" w:rsidRDefault="000F4513">
            <w:r>
              <w:t>Board Header</w:t>
            </w:r>
          </w:p>
        </w:tc>
        <w:tc>
          <w:tcPr>
            <w:tcW w:w="2160" w:type="dxa"/>
          </w:tcPr>
          <w:p w14:paraId="467A28B4" w14:textId="7485E87C" w:rsidR="00EE5058" w:rsidRDefault="000F4513">
            <w:r>
              <w:t>Motor Controller</w:t>
            </w:r>
          </w:p>
        </w:tc>
      </w:tr>
      <w:tr w:rsidR="00EE5058" w14:paraId="50B6960D" w14:textId="77777777">
        <w:tc>
          <w:tcPr>
            <w:tcW w:w="2160" w:type="dxa"/>
          </w:tcPr>
          <w:p w14:paraId="3EA9FF9B" w14:textId="77777777" w:rsidR="00EE5058" w:rsidRDefault="000F4513">
            <w:r>
              <w:t>Pin 7</w:t>
            </w:r>
          </w:p>
        </w:tc>
        <w:tc>
          <w:tcPr>
            <w:tcW w:w="2160" w:type="dxa"/>
          </w:tcPr>
          <w:p w14:paraId="1ABFBF8B" w14:textId="77777777" w:rsidR="00EE5058" w:rsidRDefault="000F4513">
            <w:r>
              <w:t>RX2 (to ESP32 TX)</w:t>
            </w:r>
          </w:p>
        </w:tc>
        <w:tc>
          <w:tcPr>
            <w:tcW w:w="2160" w:type="dxa"/>
          </w:tcPr>
          <w:p w14:paraId="4923EFFE" w14:textId="77777777" w:rsidR="00EE5058" w:rsidRDefault="00EE5058"/>
        </w:tc>
        <w:tc>
          <w:tcPr>
            <w:tcW w:w="2160" w:type="dxa"/>
          </w:tcPr>
          <w:p w14:paraId="02BABB78" w14:textId="77777777" w:rsidR="00EE5058" w:rsidRDefault="00EE5058"/>
        </w:tc>
      </w:tr>
      <w:tr w:rsidR="00EE5058" w14:paraId="6683BAED" w14:textId="77777777">
        <w:tc>
          <w:tcPr>
            <w:tcW w:w="2160" w:type="dxa"/>
          </w:tcPr>
          <w:p w14:paraId="07A7580E" w14:textId="77777777" w:rsidR="00EE5058" w:rsidRDefault="000F4513">
            <w:r>
              <w:t>Pin 8</w:t>
            </w:r>
          </w:p>
        </w:tc>
        <w:tc>
          <w:tcPr>
            <w:tcW w:w="2160" w:type="dxa"/>
          </w:tcPr>
          <w:p w14:paraId="39E9C7B6" w14:textId="77777777" w:rsidR="00EE5058" w:rsidRDefault="000F4513">
            <w:r>
              <w:t>TX2 (to ESP32 RX)</w:t>
            </w:r>
          </w:p>
        </w:tc>
        <w:tc>
          <w:tcPr>
            <w:tcW w:w="2160" w:type="dxa"/>
          </w:tcPr>
          <w:p w14:paraId="589F548D" w14:textId="77777777" w:rsidR="00EE5058" w:rsidRDefault="00EE5058"/>
        </w:tc>
        <w:tc>
          <w:tcPr>
            <w:tcW w:w="2160" w:type="dxa"/>
          </w:tcPr>
          <w:p w14:paraId="737B9157" w14:textId="77777777" w:rsidR="00EE5058" w:rsidRDefault="00EE5058"/>
        </w:tc>
      </w:tr>
    </w:tbl>
    <w:p w14:paraId="66A70DE8" w14:textId="77777777" w:rsidR="00EE5058" w:rsidRDefault="00EE5058"/>
    <w:p w14:paraId="31CD6821" w14:textId="77777777" w:rsidR="00EE5058" w:rsidRDefault="000F4513">
      <w:pPr>
        <w:pStyle w:val="Heading2"/>
      </w:pPr>
      <w:r>
        <w:t>Pots (Child Controls)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E5058" w14:paraId="0D329457" w14:textId="77777777">
        <w:tc>
          <w:tcPr>
            <w:tcW w:w="2160" w:type="dxa"/>
          </w:tcPr>
          <w:p w14:paraId="30209494" w14:textId="77777777" w:rsidR="00EE5058" w:rsidRDefault="000F4513">
            <w:r>
              <w:t>Teensy Pin</w:t>
            </w:r>
          </w:p>
        </w:tc>
        <w:tc>
          <w:tcPr>
            <w:tcW w:w="2160" w:type="dxa"/>
          </w:tcPr>
          <w:p w14:paraId="6CF0BC64" w14:textId="77777777" w:rsidR="00EE5058" w:rsidRDefault="000F4513">
            <w:r>
              <w:t>Label / Function</w:t>
            </w:r>
          </w:p>
        </w:tc>
        <w:tc>
          <w:tcPr>
            <w:tcW w:w="2160" w:type="dxa"/>
          </w:tcPr>
          <w:p w14:paraId="6A78453B" w14:textId="77777777" w:rsidR="00EE5058" w:rsidRDefault="000F4513">
            <w:r>
              <w:t>Board Header</w:t>
            </w:r>
          </w:p>
        </w:tc>
        <w:tc>
          <w:tcPr>
            <w:tcW w:w="2160" w:type="dxa"/>
          </w:tcPr>
          <w:p w14:paraId="2304E0D8" w14:textId="2782F2AF" w:rsidR="00EE5058" w:rsidRDefault="000F4513">
            <w:r>
              <w:t>Motor Controller</w:t>
            </w:r>
          </w:p>
        </w:tc>
      </w:tr>
      <w:tr w:rsidR="00EE5058" w14:paraId="54932019" w14:textId="77777777">
        <w:tc>
          <w:tcPr>
            <w:tcW w:w="2160" w:type="dxa"/>
          </w:tcPr>
          <w:p w14:paraId="68718739" w14:textId="77777777" w:rsidR="00EE5058" w:rsidRDefault="000F4513">
            <w:r>
              <w:t>Pin 27</w:t>
            </w:r>
          </w:p>
        </w:tc>
        <w:tc>
          <w:tcPr>
            <w:tcW w:w="2160" w:type="dxa"/>
          </w:tcPr>
          <w:p w14:paraId="665D89B2" w14:textId="77777777" w:rsidR="00EE5058" w:rsidRDefault="000F4513">
            <w:r>
              <w:t>Foot Pedal (Throttle1)</w:t>
            </w:r>
          </w:p>
        </w:tc>
        <w:tc>
          <w:tcPr>
            <w:tcW w:w="2160" w:type="dxa"/>
          </w:tcPr>
          <w:p w14:paraId="2D785266" w14:textId="77777777" w:rsidR="00EE5058" w:rsidRDefault="00EE5058"/>
        </w:tc>
        <w:tc>
          <w:tcPr>
            <w:tcW w:w="2160" w:type="dxa"/>
          </w:tcPr>
          <w:p w14:paraId="7BFDD9A2" w14:textId="77777777" w:rsidR="00EE5058" w:rsidRDefault="00EE5058"/>
        </w:tc>
      </w:tr>
      <w:tr w:rsidR="00EE5058" w14:paraId="1DDE2A49" w14:textId="77777777">
        <w:tc>
          <w:tcPr>
            <w:tcW w:w="2160" w:type="dxa"/>
          </w:tcPr>
          <w:p w14:paraId="2B434FDA" w14:textId="77777777" w:rsidR="00EE5058" w:rsidRDefault="000F4513">
            <w:r>
              <w:t>Pin 3</w:t>
            </w:r>
          </w:p>
        </w:tc>
        <w:tc>
          <w:tcPr>
            <w:tcW w:w="2160" w:type="dxa"/>
          </w:tcPr>
          <w:p w14:paraId="505B1FD5" w14:textId="77777777" w:rsidR="00EE5058" w:rsidRDefault="000F4513">
            <w:r>
              <w:t>Steering Wheel (Steering1)</w:t>
            </w:r>
          </w:p>
        </w:tc>
        <w:tc>
          <w:tcPr>
            <w:tcW w:w="2160" w:type="dxa"/>
          </w:tcPr>
          <w:p w14:paraId="52E10CB6" w14:textId="77777777" w:rsidR="00EE5058" w:rsidRDefault="00EE5058"/>
        </w:tc>
        <w:tc>
          <w:tcPr>
            <w:tcW w:w="2160" w:type="dxa"/>
          </w:tcPr>
          <w:p w14:paraId="1EB19642" w14:textId="77777777" w:rsidR="00EE5058" w:rsidRDefault="00EE5058"/>
        </w:tc>
      </w:tr>
    </w:tbl>
    <w:p w14:paraId="6F08F0DB" w14:textId="77777777" w:rsidR="00EE5058" w:rsidRDefault="00EE5058"/>
    <w:p w14:paraId="450D068E" w14:textId="77777777" w:rsidR="00EE5058" w:rsidRDefault="000F4513">
      <w:pPr>
        <w:pStyle w:val="Heading2"/>
      </w:pPr>
      <w:r>
        <w:t>Remote Override (RC Receiver)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E5058" w14:paraId="2D6D5BEA" w14:textId="77777777">
        <w:tc>
          <w:tcPr>
            <w:tcW w:w="2160" w:type="dxa"/>
          </w:tcPr>
          <w:p w14:paraId="1FC15F50" w14:textId="77777777" w:rsidR="00EE5058" w:rsidRDefault="000F4513">
            <w:r>
              <w:t>Teensy Pin</w:t>
            </w:r>
          </w:p>
        </w:tc>
        <w:tc>
          <w:tcPr>
            <w:tcW w:w="2160" w:type="dxa"/>
          </w:tcPr>
          <w:p w14:paraId="58723EDA" w14:textId="77777777" w:rsidR="00EE5058" w:rsidRDefault="000F4513">
            <w:r>
              <w:t>Label / Function</w:t>
            </w:r>
          </w:p>
        </w:tc>
        <w:tc>
          <w:tcPr>
            <w:tcW w:w="2160" w:type="dxa"/>
          </w:tcPr>
          <w:p w14:paraId="31E21347" w14:textId="77777777" w:rsidR="00EE5058" w:rsidRDefault="000F4513">
            <w:r>
              <w:t>Board Header</w:t>
            </w:r>
          </w:p>
        </w:tc>
        <w:tc>
          <w:tcPr>
            <w:tcW w:w="2160" w:type="dxa"/>
          </w:tcPr>
          <w:p w14:paraId="490A5BB7" w14:textId="4F149EF7" w:rsidR="00EE5058" w:rsidRDefault="000F4513">
            <w:r>
              <w:t>Motor Controller</w:t>
            </w:r>
          </w:p>
        </w:tc>
      </w:tr>
      <w:tr w:rsidR="00EE5058" w14:paraId="691F29C2" w14:textId="77777777">
        <w:tc>
          <w:tcPr>
            <w:tcW w:w="2160" w:type="dxa"/>
          </w:tcPr>
          <w:p w14:paraId="576BF114" w14:textId="77777777" w:rsidR="00EE5058" w:rsidRDefault="000F4513">
            <w:r>
              <w:t>Pin 5</w:t>
            </w:r>
          </w:p>
        </w:tc>
        <w:tc>
          <w:tcPr>
            <w:tcW w:w="2160" w:type="dxa"/>
          </w:tcPr>
          <w:p w14:paraId="630C7AA2" w14:textId="77777777" w:rsidR="00EE5058" w:rsidRDefault="000F4513">
            <w:r>
              <w:t>Steering2</w:t>
            </w:r>
          </w:p>
        </w:tc>
        <w:tc>
          <w:tcPr>
            <w:tcW w:w="2160" w:type="dxa"/>
          </w:tcPr>
          <w:p w14:paraId="70C9880B" w14:textId="77777777" w:rsidR="00EE5058" w:rsidRDefault="00EE5058"/>
        </w:tc>
        <w:tc>
          <w:tcPr>
            <w:tcW w:w="2160" w:type="dxa"/>
          </w:tcPr>
          <w:p w14:paraId="7E74FD1C" w14:textId="77777777" w:rsidR="00EE5058" w:rsidRDefault="00EE5058"/>
        </w:tc>
      </w:tr>
      <w:tr w:rsidR="00EE5058" w14:paraId="3262A611" w14:textId="77777777">
        <w:tc>
          <w:tcPr>
            <w:tcW w:w="2160" w:type="dxa"/>
          </w:tcPr>
          <w:p w14:paraId="6B91EACA" w14:textId="77777777" w:rsidR="00EE5058" w:rsidRDefault="000F4513">
            <w:r>
              <w:t>Pin 4</w:t>
            </w:r>
          </w:p>
        </w:tc>
        <w:tc>
          <w:tcPr>
            <w:tcW w:w="2160" w:type="dxa"/>
          </w:tcPr>
          <w:p w14:paraId="57E93620" w14:textId="77777777" w:rsidR="00EE5058" w:rsidRDefault="000F4513">
            <w:r>
              <w:t>Throttle2</w:t>
            </w:r>
          </w:p>
        </w:tc>
        <w:tc>
          <w:tcPr>
            <w:tcW w:w="2160" w:type="dxa"/>
          </w:tcPr>
          <w:p w14:paraId="28CE5573" w14:textId="77777777" w:rsidR="00EE5058" w:rsidRDefault="00EE5058"/>
        </w:tc>
        <w:tc>
          <w:tcPr>
            <w:tcW w:w="2160" w:type="dxa"/>
          </w:tcPr>
          <w:p w14:paraId="0EB0DEDE" w14:textId="77777777" w:rsidR="00EE5058" w:rsidRDefault="00EE5058"/>
        </w:tc>
      </w:tr>
    </w:tbl>
    <w:p w14:paraId="0D89B597" w14:textId="77777777" w:rsidR="00EE5058" w:rsidRDefault="00EE5058"/>
    <w:p w14:paraId="77082C68" w14:textId="77777777" w:rsidR="00EE5058" w:rsidRDefault="000F4513">
      <w:pPr>
        <w:pStyle w:val="Heading2"/>
      </w:pPr>
      <w:r>
        <w:t>Gearbox Encoder (AMT-102V)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EE5058" w14:paraId="35E95749" w14:textId="77777777">
        <w:tc>
          <w:tcPr>
            <w:tcW w:w="2160" w:type="dxa"/>
          </w:tcPr>
          <w:p w14:paraId="0F9C87B9" w14:textId="77777777" w:rsidR="00EE5058" w:rsidRDefault="000F4513">
            <w:r>
              <w:t>Teensy Pin</w:t>
            </w:r>
          </w:p>
        </w:tc>
        <w:tc>
          <w:tcPr>
            <w:tcW w:w="2160" w:type="dxa"/>
          </w:tcPr>
          <w:p w14:paraId="030F7417" w14:textId="77777777" w:rsidR="00EE5058" w:rsidRDefault="000F4513">
            <w:r>
              <w:t>Label / Function</w:t>
            </w:r>
          </w:p>
        </w:tc>
        <w:tc>
          <w:tcPr>
            <w:tcW w:w="2160" w:type="dxa"/>
          </w:tcPr>
          <w:p w14:paraId="02E54C75" w14:textId="77777777" w:rsidR="00EE5058" w:rsidRDefault="000F4513">
            <w:r>
              <w:t>Board Header</w:t>
            </w:r>
          </w:p>
        </w:tc>
        <w:tc>
          <w:tcPr>
            <w:tcW w:w="2160" w:type="dxa"/>
          </w:tcPr>
          <w:p w14:paraId="31B2DD87" w14:textId="5404F90E" w:rsidR="00EE5058" w:rsidRDefault="000F4513">
            <w:r>
              <w:t>Motor Controller</w:t>
            </w:r>
          </w:p>
        </w:tc>
      </w:tr>
      <w:tr w:rsidR="00EE5058" w14:paraId="10100AA5" w14:textId="77777777">
        <w:tc>
          <w:tcPr>
            <w:tcW w:w="2160" w:type="dxa"/>
          </w:tcPr>
          <w:p w14:paraId="53C65626" w14:textId="77777777" w:rsidR="00EE5058" w:rsidRDefault="000F4513">
            <w:r>
              <w:t>Pin 2</w:t>
            </w:r>
          </w:p>
        </w:tc>
        <w:tc>
          <w:tcPr>
            <w:tcW w:w="2160" w:type="dxa"/>
          </w:tcPr>
          <w:p w14:paraId="7AE3C658" w14:textId="77777777" w:rsidR="00EE5058" w:rsidRDefault="000F4513">
            <w:r>
              <w:t>Encoder X</w:t>
            </w:r>
          </w:p>
        </w:tc>
        <w:tc>
          <w:tcPr>
            <w:tcW w:w="2160" w:type="dxa"/>
          </w:tcPr>
          <w:p w14:paraId="0F3D164F" w14:textId="77777777" w:rsidR="00EE5058" w:rsidRDefault="00EE5058"/>
        </w:tc>
        <w:tc>
          <w:tcPr>
            <w:tcW w:w="2160" w:type="dxa"/>
          </w:tcPr>
          <w:p w14:paraId="358D7D63" w14:textId="77777777" w:rsidR="00EE5058" w:rsidRDefault="00EE5058"/>
        </w:tc>
      </w:tr>
      <w:tr w:rsidR="00EE5058" w14:paraId="4501AE45" w14:textId="77777777">
        <w:tc>
          <w:tcPr>
            <w:tcW w:w="2160" w:type="dxa"/>
          </w:tcPr>
          <w:p w14:paraId="527520F3" w14:textId="77777777" w:rsidR="00EE5058" w:rsidRDefault="000F4513">
            <w:r>
              <w:t>Pin 1</w:t>
            </w:r>
          </w:p>
        </w:tc>
        <w:tc>
          <w:tcPr>
            <w:tcW w:w="2160" w:type="dxa"/>
          </w:tcPr>
          <w:p w14:paraId="727DEF47" w14:textId="77777777" w:rsidR="00EE5058" w:rsidRDefault="000F4513">
            <w:r>
              <w:t>Encoder B</w:t>
            </w:r>
          </w:p>
        </w:tc>
        <w:tc>
          <w:tcPr>
            <w:tcW w:w="2160" w:type="dxa"/>
          </w:tcPr>
          <w:p w14:paraId="6451714D" w14:textId="77777777" w:rsidR="00EE5058" w:rsidRDefault="00EE5058"/>
        </w:tc>
        <w:tc>
          <w:tcPr>
            <w:tcW w:w="2160" w:type="dxa"/>
          </w:tcPr>
          <w:p w14:paraId="23747037" w14:textId="77777777" w:rsidR="00EE5058" w:rsidRDefault="00EE5058"/>
        </w:tc>
      </w:tr>
      <w:tr w:rsidR="00EE5058" w14:paraId="41450B53" w14:textId="77777777">
        <w:tc>
          <w:tcPr>
            <w:tcW w:w="2160" w:type="dxa"/>
          </w:tcPr>
          <w:p w14:paraId="6C87610F" w14:textId="77777777" w:rsidR="00EE5058" w:rsidRDefault="000F4513">
            <w:r>
              <w:t>Pin 0</w:t>
            </w:r>
          </w:p>
        </w:tc>
        <w:tc>
          <w:tcPr>
            <w:tcW w:w="2160" w:type="dxa"/>
          </w:tcPr>
          <w:p w14:paraId="20A36E0B" w14:textId="77777777" w:rsidR="00EE5058" w:rsidRDefault="000F4513">
            <w:r>
              <w:t>Encoder A</w:t>
            </w:r>
          </w:p>
        </w:tc>
        <w:tc>
          <w:tcPr>
            <w:tcW w:w="2160" w:type="dxa"/>
          </w:tcPr>
          <w:p w14:paraId="38C15D8F" w14:textId="77777777" w:rsidR="00EE5058" w:rsidRDefault="00EE5058"/>
        </w:tc>
        <w:tc>
          <w:tcPr>
            <w:tcW w:w="2160" w:type="dxa"/>
          </w:tcPr>
          <w:p w14:paraId="6D2F0E50" w14:textId="77777777" w:rsidR="00EE5058" w:rsidRDefault="00EE5058"/>
        </w:tc>
      </w:tr>
    </w:tbl>
    <w:p w14:paraId="10D03729" w14:textId="77777777" w:rsidR="00EE5058" w:rsidRDefault="00EE5058"/>
    <w:sectPr w:rsidR="00EE50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5995143">
    <w:abstractNumId w:val="8"/>
  </w:num>
  <w:num w:numId="2" w16cid:durableId="1717659654">
    <w:abstractNumId w:val="6"/>
  </w:num>
  <w:num w:numId="3" w16cid:durableId="339160974">
    <w:abstractNumId w:val="5"/>
  </w:num>
  <w:num w:numId="4" w16cid:durableId="1247299773">
    <w:abstractNumId w:val="4"/>
  </w:num>
  <w:num w:numId="5" w16cid:durableId="1342127949">
    <w:abstractNumId w:val="7"/>
  </w:num>
  <w:num w:numId="6" w16cid:durableId="550268902">
    <w:abstractNumId w:val="3"/>
  </w:num>
  <w:num w:numId="7" w16cid:durableId="2058357400">
    <w:abstractNumId w:val="2"/>
  </w:num>
  <w:num w:numId="8" w16cid:durableId="291445375">
    <w:abstractNumId w:val="1"/>
  </w:num>
  <w:num w:numId="9" w16cid:durableId="2067560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513"/>
    <w:rsid w:val="0015074B"/>
    <w:rsid w:val="001B72B4"/>
    <w:rsid w:val="0029639D"/>
    <w:rsid w:val="00326F90"/>
    <w:rsid w:val="00AA1D8D"/>
    <w:rsid w:val="00B47730"/>
    <w:rsid w:val="00CB0664"/>
    <w:rsid w:val="00E0354C"/>
    <w:rsid w:val="00EE505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4495BBE7-24C9-4F8C-9EC1-523835B9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Wilkes</cp:lastModifiedBy>
  <cp:revision>3</cp:revision>
  <dcterms:created xsi:type="dcterms:W3CDTF">2013-12-23T23:15:00Z</dcterms:created>
  <dcterms:modified xsi:type="dcterms:W3CDTF">2025-10-31T15:25:00Z</dcterms:modified>
  <cp:category/>
</cp:coreProperties>
</file>