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81AE3" w14:textId="77777777" w:rsidR="0044691E" w:rsidRDefault="00F95DD7">
      <w:pPr>
        <w:pStyle w:val="Heading1"/>
      </w:pPr>
      <w:r>
        <w:t>4WD Kids Ride-On – Teensy 4.1 Wiring &amp; Hardware Reference (Final)</w:t>
      </w:r>
    </w:p>
    <w:p w14:paraId="692C3AB9" w14:textId="77777777" w:rsidR="0044691E" w:rsidRDefault="00F95DD7">
      <w:r>
        <w:t>This document is the FINAL verified pin and hardware reference for the 4WD Kids Ride-On project. It matches the RideOnV2 KiCad netlist and schematic, with corrected steering pin mapping. Use this version for firmware development, PCB validation, and production wiring.</w:t>
      </w:r>
    </w:p>
    <w:p w14:paraId="60D5B740" w14:textId="77777777" w:rsidR="0044691E" w:rsidRDefault="00F95DD7">
      <w:pPr>
        <w:pStyle w:val="Heading2"/>
      </w:pPr>
      <w:r>
        <w:t>Hardware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4691E" w14:paraId="5D9EF61C" w14:textId="77777777">
        <w:tc>
          <w:tcPr>
            <w:tcW w:w="4320" w:type="dxa"/>
          </w:tcPr>
          <w:p w14:paraId="01E40F9C" w14:textId="77777777" w:rsidR="0044691E" w:rsidRDefault="00F95DD7">
            <w:r>
              <w:t>Component</w:t>
            </w:r>
          </w:p>
        </w:tc>
        <w:tc>
          <w:tcPr>
            <w:tcW w:w="4320" w:type="dxa"/>
          </w:tcPr>
          <w:p w14:paraId="253782BB" w14:textId="77777777" w:rsidR="0044691E" w:rsidRDefault="00F95DD7">
            <w:r>
              <w:t>Description</w:t>
            </w:r>
          </w:p>
        </w:tc>
      </w:tr>
      <w:tr w:rsidR="0044691E" w14:paraId="19294863" w14:textId="77777777">
        <w:tc>
          <w:tcPr>
            <w:tcW w:w="4320" w:type="dxa"/>
          </w:tcPr>
          <w:p w14:paraId="3654672A" w14:textId="77777777" w:rsidR="0044691E" w:rsidRDefault="00F95DD7">
            <w:r>
              <w:t>Microcontroller</w:t>
            </w:r>
          </w:p>
        </w:tc>
        <w:tc>
          <w:tcPr>
            <w:tcW w:w="4320" w:type="dxa"/>
          </w:tcPr>
          <w:p w14:paraId="5F068BAD" w14:textId="77777777" w:rsidR="0044691E" w:rsidRDefault="00F95DD7">
            <w:r>
              <w:t>Teensy 4.1 – 600 MHz ARM Cortex-M7, 3.3V logic, USB-C or VIN 5V input</w:t>
            </w:r>
          </w:p>
        </w:tc>
      </w:tr>
      <w:tr w:rsidR="0044691E" w14:paraId="39385F57" w14:textId="77777777">
        <w:tc>
          <w:tcPr>
            <w:tcW w:w="4320" w:type="dxa"/>
          </w:tcPr>
          <w:p w14:paraId="5FCABDF4" w14:textId="77777777" w:rsidR="0044691E" w:rsidRDefault="00F95DD7">
            <w:r>
              <w:t>Motor Drivers</w:t>
            </w:r>
          </w:p>
        </w:tc>
        <w:tc>
          <w:tcPr>
            <w:tcW w:w="4320" w:type="dxa"/>
          </w:tcPr>
          <w:p w14:paraId="7FE6181F" w14:textId="77777777" w:rsidR="0044691E" w:rsidRDefault="00F95DD7">
            <w:r>
              <w:t>3 × BTS7960 dual half-bridge modules (M1: Steering, M2: Front, M3: Rear)</w:t>
            </w:r>
          </w:p>
        </w:tc>
      </w:tr>
      <w:tr w:rsidR="0044691E" w14:paraId="6CD4DBFE" w14:textId="77777777">
        <w:tc>
          <w:tcPr>
            <w:tcW w:w="4320" w:type="dxa"/>
          </w:tcPr>
          <w:p w14:paraId="42AE4CAB" w14:textId="77777777" w:rsidR="0044691E" w:rsidRDefault="00F95DD7">
            <w:r>
              <w:t>Logic Buffers</w:t>
            </w:r>
          </w:p>
        </w:tc>
        <w:tc>
          <w:tcPr>
            <w:tcW w:w="4320" w:type="dxa"/>
          </w:tcPr>
          <w:p w14:paraId="33C02193" w14:textId="77777777" w:rsidR="0044691E" w:rsidRDefault="00F95DD7">
            <w:r>
              <w:t>SN74AHCT244N (U1, U4) – 5V buffers to motor drivers</w:t>
            </w:r>
          </w:p>
        </w:tc>
      </w:tr>
      <w:tr w:rsidR="0044691E" w14:paraId="761E9CBA" w14:textId="77777777">
        <w:tc>
          <w:tcPr>
            <w:tcW w:w="4320" w:type="dxa"/>
          </w:tcPr>
          <w:p w14:paraId="3D088613" w14:textId="77777777" w:rsidR="0044691E" w:rsidRDefault="00F95DD7">
            <w:r>
              <w:t>Signal Level Shifter</w:t>
            </w:r>
          </w:p>
        </w:tc>
        <w:tc>
          <w:tcPr>
            <w:tcW w:w="4320" w:type="dxa"/>
          </w:tcPr>
          <w:p w14:paraId="0B0C68D6" w14:textId="77777777" w:rsidR="0044691E" w:rsidRDefault="00F95DD7">
            <w:r>
              <w:t>CD74HC4050 (U2) – 5V-tolerant input buffer, outputs 3.3V logic</w:t>
            </w:r>
          </w:p>
        </w:tc>
      </w:tr>
      <w:tr w:rsidR="0044691E" w14:paraId="32F9778A" w14:textId="77777777">
        <w:tc>
          <w:tcPr>
            <w:tcW w:w="4320" w:type="dxa"/>
          </w:tcPr>
          <w:p w14:paraId="0F6F7440" w14:textId="77777777" w:rsidR="0044691E" w:rsidRDefault="00F95DD7">
            <w:r>
              <w:t>Rotary Encoder</w:t>
            </w:r>
          </w:p>
        </w:tc>
        <w:tc>
          <w:tcPr>
            <w:tcW w:w="4320" w:type="dxa"/>
          </w:tcPr>
          <w:p w14:paraId="41CB6549" w14:textId="77777777" w:rsidR="0044691E" w:rsidRDefault="00F95DD7">
            <w:r>
              <w:t>CUI Devices AMT102-V – 3-channel incremental encoder (A/B/Z)</w:t>
            </w:r>
          </w:p>
        </w:tc>
      </w:tr>
      <w:tr w:rsidR="0044691E" w14:paraId="120C8A0F" w14:textId="77777777">
        <w:tc>
          <w:tcPr>
            <w:tcW w:w="4320" w:type="dxa"/>
          </w:tcPr>
          <w:p w14:paraId="276BB0B1" w14:textId="77777777" w:rsidR="0044691E" w:rsidRDefault="00F95DD7">
            <w:r>
              <w:t>Throttle Pedal</w:t>
            </w:r>
          </w:p>
        </w:tc>
        <w:tc>
          <w:tcPr>
            <w:tcW w:w="4320" w:type="dxa"/>
          </w:tcPr>
          <w:p w14:paraId="69663BAF" w14:textId="43041914" w:rsidR="0044691E" w:rsidRDefault="00F95DD7">
            <w:r>
              <w:t>2</w:t>
            </w:r>
            <w:r>
              <w:t>0 kΩ linear potentiometer → analog input A9 (Teensy pin 3)</w:t>
            </w:r>
          </w:p>
        </w:tc>
      </w:tr>
      <w:tr w:rsidR="0044691E" w14:paraId="3C148C5A" w14:textId="77777777">
        <w:tc>
          <w:tcPr>
            <w:tcW w:w="4320" w:type="dxa"/>
          </w:tcPr>
          <w:p w14:paraId="061920FE" w14:textId="77777777" w:rsidR="0044691E" w:rsidRDefault="00F95DD7">
            <w:r>
              <w:t>Steering Wheel</w:t>
            </w:r>
          </w:p>
        </w:tc>
        <w:tc>
          <w:tcPr>
            <w:tcW w:w="4320" w:type="dxa"/>
          </w:tcPr>
          <w:p w14:paraId="0D1364F4" w14:textId="50ABF17E" w:rsidR="0044691E" w:rsidRDefault="00F95DD7">
            <w:r>
              <w:t>2</w:t>
            </w:r>
            <w:r>
              <w:t xml:space="preserve">0 </w:t>
            </w:r>
            <w:proofErr w:type="spellStart"/>
            <w:r>
              <w:t>kΩ</w:t>
            </w:r>
            <w:proofErr w:type="spellEnd"/>
            <w:r>
              <w:t xml:space="preserve"> linear potentiometer → analog input A13 (Teensy pin 27)</w:t>
            </w:r>
          </w:p>
        </w:tc>
      </w:tr>
      <w:tr w:rsidR="0044691E" w14:paraId="5C58745A" w14:textId="77777777">
        <w:tc>
          <w:tcPr>
            <w:tcW w:w="4320" w:type="dxa"/>
          </w:tcPr>
          <w:p w14:paraId="7B593CDF" w14:textId="77777777" w:rsidR="0044691E" w:rsidRDefault="00F95DD7">
            <w:r>
              <w:t>Remote Control</w:t>
            </w:r>
          </w:p>
        </w:tc>
        <w:tc>
          <w:tcPr>
            <w:tcW w:w="4320" w:type="dxa"/>
          </w:tcPr>
          <w:p w14:paraId="29813199" w14:textId="77777777" w:rsidR="0044691E" w:rsidRDefault="00F95DD7">
            <w:r>
              <w:t>2-channel parent override (Throttle/Steering) via logic converter U2</w:t>
            </w:r>
          </w:p>
        </w:tc>
      </w:tr>
    </w:tbl>
    <w:p w14:paraId="48747C42" w14:textId="77777777" w:rsidR="0044691E" w:rsidRDefault="00F95DD7">
      <w:pPr>
        <w:pStyle w:val="Heading2"/>
      </w:pPr>
      <w:r>
        <w:t>M1 – Steering Motor (BTS7960, via U4 SN74AHCT244 – Corrected)</w:t>
      </w:r>
    </w:p>
    <w:p w14:paraId="37CFC878" w14:textId="77777777" w:rsidR="0044691E" w:rsidRDefault="00F95DD7">
      <w:r>
        <w:t>This motor driver controls the steering motor. Logic direction lines are buffered through U4 (bank 1).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5"/>
        <w:gridCol w:w="1725"/>
        <w:gridCol w:w="1725"/>
        <w:gridCol w:w="1727"/>
      </w:tblGrid>
      <w:tr w:rsidR="0044691E" w14:paraId="0DC3DEA9" w14:textId="77777777">
        <w:tc>
          <w:tcPr>
            <w:tcW w:w="1728" w:type="dxa"/>
          </w:tcPr>
          <w:p w14:paraId="394A6AED" w14:textId="77777777" w:rsidR="0044691E" w:rsidRDefault="00F95DD7">
            <w:r>
              <w:t>Function</w:t>
            </w:r>
          </w:p>
        </w:tc>
        <w:tc>
          <w:tcPr>
            <w:tcW w:w="1728" w:type="dxa"/>
          </w:tcPr>
          <w:p w14:paraId="76F4DCF0" w14:textId="77777777" w:rsidR="0044691E" w:rsidRDefault="00F95DD7">
            <w:r>
              <w:t>Teensy Pin</w:t>
            </w:r>
          </w:p>
        </w:tc>
        <w:tc>
          <w:tcPr>
            <w:tcW w:w="1728" w:type="dxa"/>
          </w:tcPr>
          <w:p w14:paraId="2ACCD109" w14:textId="77777777" w:rsidR="0044691E" w:rsidRDefault="00F95DD7">
            <w:r>
              <w:t>Buffer Path</w:t>
            </w:r>
          </w:p>
        </w:tc>
        <w:tc>
          <w:tcPr>
            <w:tcW w:w="1728" w:type="dxa"/>
          </w:tcPr>
          <w:p w14:paraId="0E7C04D7" w14:textId="77777777" w:rsidR="0044691E" w:rsidRDefault="00F95DD7">
            <w:r>
              <w:t>Series R</w:t>
            </w:r>
          </w:p>
        </w:tc>
        <w:tc>
          <w:tcPr>
            <w:tcW w:w="1728" w:type="dxa"/>
          </w:tcPr>
          <w:p w14:paraId="46D252EB" w14:textId="77777777" w:rsidR="0044691E" w:rsidRDefault="00F95DD7">
            <w:r>
              <w:t>Destination</w:t>
            </w:r>
          </w:p>
        </w:tc>
      </w:tr>
      <w:tr w:rsidR="0044691E" w14:paraId="2EDAB792" w14:textId="77777777">
        <w:tc>
          <w:tcPr>
            <w:tcW w:w="1728" w:type="dxa"/>
          </w:tcPr>
          <w:p w14:paraId="2E41B257" w14:textId="77777777" w:rsidR="0044691E" w:rsidRDefault="00F95DD7">
            <w:r>
              <w:t>STEER_REN</w:t>
            </w:r>
          </w:p>
        </w:tc>
        <w:tc>
          <w:tcPr>
            <w:tcW w:w="1728" w:type="dxa"/>
          </w:tcPr>
          <w:p w14:paraId="29638F3F" w14:textId="77777777" w:rsidR="0044691E" w:rsidRDefault="00F95DD7">
            <w:r>
              <w:t>18</w:t>
            </w:r>
          </w:p>
        </w:tc>
        <w:tc>
          <w:tcPr>
            <w:tcW w:w="1728" w:type="dxa"/>
          </w:tcPr>
          <w:p w14:paraId="6B7B1CFB" w14:textId="77777777" w:rsidR="0044691E" w:rsidRDefault="00F95DD7">
            <w:r>
              <w:t>U4 1A4 → 1Y4 (pin 12)</w:t>
            </w:r>
          </w:p>
        </w:tc>
        <w:tc>
          <w:tcPr>
            <w:tcW w:w="1728" w:type="dxa"/>
          </w:tcPr>
          <w:p w14:paraId="6D13B2C1" w14:textId="77777777" w:rsidR="0044691E" w:rsidRDefault="00F95DD7">
            <w:r>
              <w:t>R4 33Ω</w:t>
            </w:r>
          </w:p>
        </w:tc>
        <w:tc>
          <w:tcPr>
            <w:tcW w:w="1728" w:type="dxa"/>
          </w:tcPr>
          <w:p w14:paraId="27BD93C5" w14:textId="77777777" w:rsidR="0044691E" w:rsidRDefault="00F95DD7">
            <w:r>
              <w:t>BTS7960 M1 REN</w:t>
            </w:r>
          </w:p>
        </w:tc>
      </w:tr>
      <w:tr w:rsidR="0044691E" w14:paraId="426049D2" w14:textId="77777777">
        <w:tc>
          <w:tcPr>
            <w:tcW w:w="1728" w:type="dxa"/>
          </w:tcPr>
          <w:p w14:paraId="17C12F10" w14:textId="77777777" w:rsidR="0044691E" w:rsidRDefault="00F95DD7">
            <w:r>
              <w:t>STEER_LEN</w:t>
            </w:r>
          </w:p>
        </w:tc>
        <w:tc>
          <w:tcPr>
            <w:tcW w:w="1728" w:type="dxa"/>
          </w:tcPr>
          <w:p w14:paraId="6937362D" w14:textId="77777777" w:rsidR="0044691E" w:rsidRDefault="00F95DD7">
            <w:r>
              <w:t>17</w:t>
            </w:r>
          </w:p>
        </w:tc>
        <w:tc>
          <w:tcPr>
            <w:tcW w:w="1728" w:type="dxa"/>
          </w:tcPr>
          <w:p w14:paraId="0626537D" w14:textId="77777777" w:rsidR="0044691E" w:rsidRDefault="00F95DD7">
            <w:r>
              <w:t>U4 1A3 → 1Y3 (pin 14)</w:t>
            </w:r>
          </w:p>
        </w:tc>
        <w:tc>
          <w:tcPr>
            <w:tcW w:w="1728" w:type="dxa"/>
          </w:tcPr>
          <w:p w14:paraId="075D8E8C" w14:textId="77777777" w:rsidR="0044691E" w:rsidRDefault="00F95DD7">
            <w:r>
              <w:t>R3 33Ω</w:t>
            </w:r>
          </w:p>
        </w:tc>
        <w:tc>
          <w:tcPr>
            <w:tcW w:w="1728" w:type="dxa"/>
          </w:tcPr>
          <w:p w14:paraId="2B3243D0" w14:textId="77777777" w:rsidR="0044691E" w:rsidRDefault="00F95DD7">
            <w:r>
              <w:t>BTS7960 M1 LEN</w:t>
            </w:r>
          </w:p>
        </w:tc>
      </w:tr>
      <w:tr w:rsidR="0044691E" w14:paraId="0A299470" w14:textId="77777777">
        <w:tc>
          <w:tcPr>
            <w:tcW w:w="1728" w:type="dxa"/>
          </w:tcPr>
          <w:p w14:paraId="02FCCD2B" w14:textId="77777777" w:rsidR="0044691E" w:rsidRDefault="00F95DD7">
            <w:r>
              <w:t>STEER_RPWM</w:t>
            </w:r>
          </w:p>
        </w:tc>
        <w:tc>
          <w:tcPr>
            <w:tcW w:w="1728" w:type="dxa"/>
          </w:tcPr>
          <w:p w14:paraId="37578FDC" w14:textId="77777777" w:rsidR="0044691E" w:rsidRDefault="00F95DD7">
            <w:r>
              <w:t>16</w:t>
            </w:r>
          </w:p>
        </w:tc>
        <w:tc>
          <w:tcPr>
            <w:tcW w:w="1728" w:type="dxa"/>
          </w:tcPr>
          <w:p w14:paraId="3536CF54" w14:textId="77777777" w:rsidR="0044691E" w:rsidRDefault="00F95DD7">
            <w:r>
              <w:t>U4 1A2 → 1Y2 (pin 16)</w:t>
            </w:r>
          </w:p>
        </w:tc>
        <w:tc>
          <w:tcPr>
            <w:tcW w:w="1728" w:type="dxa"/>
          </w:tcPr>
          <w:p w14:paraId="12BCA348" w14:textId="77777777" w:rsidR="0044691E" w:rsidRDefault="00F95DD7">
            <w:r>
              <w:t>R2 33Ω</w:t>
            </w:r>
          </w:p>
        </w:tc>
        <w:tc>
          <w:tcPr>
            <w:tcW w:w="1728" w:type="dxa"/>
          </w:tcPr>
          <w:p w14:paraId="69D0CBDC" w14:textId="77777777" w:rsidR="0044691E" w:rsidRDefault="00F95DD7">
            <w:r>
              <w:t>BTS7960 M1 RPWM</w:t>
            </w:r>
          </w:p>
        </w:tc>
      </w:tr>
      <w:tr w:rsidR="0044691E" w14:paraId="0CA76D28" w14:textId="77777777">
        <w:tc>
          <w:tcPr>
            <w:tcW w:w="1728" w:type="dxa"/>
          </w:tcPr>
          <w:p w14:paraId="7830342C" w14:textId="77777777" w:rsidR="0044691E" w:rsidRDefault="00F95DD7">
            <w:r>
              <w:t>STEER_LPWM</w:t>
            </w:r>
          </w:p>
        </w:tc>
        <w:tc>
          <w:tcPr>
            <w:tcW w:w="1728" w:type="dxa"/>
          </w:tcPr>
          <w:p w14:paraId="6C4E719F" w14:textId="77777777" w:rsidR="0044691E" w:rsidRDefault="00F95DD7">
            <w:r>
              <w:t>15</w:t>
            </w:r>
          </w:p>
        </w:tc>
        <w:tc>
          <w:tcPr>
            <w:tcW w:w="1728" w:type="dxa"/>
          </w:tcPr>
          <w:p w14:paraId="1869C17F" w14:textId="77777777" w:rsidR="0044691E" w:rsidRDefault="00F95DD7">
            <w:r>
              <w:t>U4 1A1 → 1Y1 (pin 18)</w:t>
            </w:r>
          </w:p>
        </w:tc>
        <w:tc>
          <w:tcPr>
            <w:tcW w:w="1728" w:type="dxa"/>
          </w:tcPr>
          <w:p w14:paraId="2C30EBCC" w14:textId="77777777" w:rsidR="0044691E" w:rsidRDefault="00F95DD7">
            <w:r>
              <w:t>R1 33Ω</w:t>
            </w:r>
          </w:p>
        </w:tc>
        <w:tc>
          <w:tcPr>
            <w:tcW w:w="1728" w:type="dxa"/>
          </w:tcPr>
          <w:p w14:paraId="6BD2AF99" w14:textId="77777777" w:rsidR="0044691E" w:rsidRDefault="00F95DD7">
            <w:r>
              <w:t>BTS7960 M1 LPWM</w:t>
            </w:r>
          </w:p>
        </w:tc>
      </w:tr>
    </w:tbl>
    <w:p w14:paraId="0E1352A7" w14:textId="77777777" w:rsidR="0044691E" w:rsidRDefault="00F95DD7">
      <w:pPr>
        <w:pStyle w:val="Heading2"/>
      </w:pPr>
      <w:r>
        <w:t>M2 – Front Motors (BTS7960, via U1 SN74AHCT244 Bank 2)</w:t>
      </w:r>
    </w:p>
    <w:p w14:paraId="16569036" w14:textId="77777777" w:rsidR="0044691E" w:rsidRDefault="00F95DD7">
      <w:r>
        <w:t>Front motor pair driver signals buffered via U1 bank 2 (2A*/2Y*).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5"/>
        <w:gridCol w:w="1725"/>
        <w:gridCol w:w="1725"/>
        <w:gridCol w:w="1727"/>
      </w:tblGrid>
      <w:tr w:rsidR="0044691E" w14:paraId="30E9D8BA" w14:textId="77777777">
        <w:tc>
          <w:tcPr>
            <w:tcW w:w="1728" w:type="dxa"/>
          </w:tcPr>
          <w:p w14:paraId="11E71C4B" w14:textId="77777777" w:rsidR="0044691E" w:rsidRDefault="00F95DD7">
            <w:r>
              <w:t>Function</w:t>
            </w:r>
          </w:p>
        </w:tc>
        <w:tc>
          <w:tcPr>
            <w:tcW w:w="1728" w:type="dxa"/>
          </w:tcPr>
          <w:p w14:paraId="6A353752" w14:textId="77777777" w:rsidR="0044691E" w:rsidRDefault="00F95DD7">
            <w:r>
              <w:t>Teensy Pin</w:t>
            </w:r>
          </w:p>
        </w:tc>
        <w:tc>
          <w:tcPr>
            <w:tcW w:w="1728" w:type="dxa"/>
          </w:tcPr>
          <w:p w14:paraId="169828F9" w14:textId="77777777" w:rsidR="0044691E" w:rsidRDefault="00F95DD7">
            <w:r>
              <w:t>Buffer Path</w:t>
            </w:r>
          </w:p>
        </w:tc>
        <w:tc>
          <w:tcPr>
            <w:tcW w:w="1728" w:type="dxa"/>
          </w:tcPr>
          <w:p w14:paraId="66688650" w14:textId="77777777" w:rsidR="0044691E" w:rsidRDefault="00F95DD7">
            <w:r>
              <w:t>Series R</w:t>
            </w:r>
          </w:p>
        </w:tc>
        <w:tc>
          <w:tcPr>
            <w:tcW w:w="1728" w:type="dxa"/>
          </w:tcPr>
          <w:p w14:paraId="52F58B32" w14:textId="77777777" w:rsidR="0044691E" w:rsidRDefault="00F95DD7">
            <w:r>
              <w:t>Destination</w:t>
            </w:r>
          </w:p>
        </w:tc>
      </w:tr>
      <w:tr w:rsidR="0044691E" w14:paraId="7FBC1AE4" w14:textId="77777777">
        <w:tc>
          <w:tcPr>
            <w:tcW w:w="1728" w:type="dxa"/>
          </w:tcPr>
          <w:p w14:paraId="162C3010" w14:textId="77777777" w:rsidR="0044691E" w:rsidRDefault="00F95DD7">
            <w:r>
              <w:t>FRONT_REN</w:t>
            </w:r>
          </w:p>
        </w:tc>
        <w:tc>
          <w:tcPr>
            <w:tcW w:w="1728" w:type="dxa"/>
          </w:tcPr>
          <w:p w14:paraId="383C9D25" w14:textId="77777777" w:rsidR="0044691E" w:rsidRDefault="00F95DD7">
            <w:r>
              <w:t>19</w:t>
            </w:r>
          </w:p>
        </w:tc>
        <w:tc>
          <w:tcPr>
            <w:tcW w:w="1728" w:type="dxa"/>
          </w:tcPr>
          <w:p w14:paraId="08656B49" w14:textId="77777777" w:rsidR="0044691E" w:rsidRDefault="00F95DD7">
            <w:r>
              <w:t>U1 2A1 → 2Y1 (pin 9)</w:t>
            </w:r>
          </w:p>
        </w:tc>
        <w:tc>
          <w:tcPr>
            <w:tcW w:w="1728" w:type="dxa"/>
          </w:tcPr>
          <w:p w14:paraId="35D19701" w14:textId="77777777" w:rsidR="0044691E" w:rsidRDefault="00F95DD7">
            <w:r>
              <w:t>R20 33Ω</w:t>
            </w:r>
          </w:p>
        </w:tc>
        <w:tc>
          <w:tcPr>
            <w:tcW w:w="1728" w:type="dxa"/>
          </w:tcPr>
          <w:p w14:paraId="449ABFC7" w14:textId="77777777" w:rsidR="0044691E" w:rsidRDefault="00F95DD7">
            <w:r>
              <w:t>BTS7960 M2 REN</w:t>
            </w:r>
          </w:p>
        </w:tc>
      </w:tr>
      <w:tr w:rsidR="0044691E" w14:paraId="6BCD2263" w14:textId="77777777">
        <w:tc>
          <w:tcPr>
            <w:tcW w:w="1728" w:type="dxa"/>
          </w:tcPr>
          <w:p w14:paraId="6E60A8B7" w14:textId="77777777" w:rsidR="0044691E" w:rsidRDefault="00F95DD7">
            <w:r>
              <w:lastRenderedPageBreak/>
              <w:t>FRONT_FEN</w:t>
            </w:r>
          </w:p>
        </w:tc>
        <w:tc>
          <w:tcPr>
            <w:tcW w:w="1728" w:type="dxa"/>
          </w:tcPr>
          <w:p w14:paraId="0D35797B" w14:textId="77777777" w:rsidR="0044691E" w:rsidRDefault="00F95DD7">
            <w:r>
              <w:t>20</w:t>
            </w:r>
          </w:p>
        </w:tc>
        <w:tc>
          <w:tcPr>
            <w:tcW w:w="1728" w:type="dxa"/>
          </w:tcPr>
          <w:p w14:paraId="5782270B" w14:textId="77777777" w:rsidR="0044691E" w:rsidRDefault="00F95DD7">
            <w:r>
              <w:t>U1 2A2 → 2Y2 (pin 7)</w:t>
            </w:r>
          </w:p>
        </w:tc>
        <w:tc>
          <w:tcPr>
            <w:tcW w:w="1728" w:type="dxa"/>
          </w:tcPr>
          <w:p w14:paraId="3720B626" w14:textId="77777777" w:rsidR="0044691E" w:rsidRDefault="00F95DD7">
            <w:r>
              <w:t>R19 33Ω</w:t>
            </w:r>
          </w:p>
        </w:tc>
        <w:tc>
          <w:tcPr>
            <w:tcW w:w="1728" w:type="dxa"/>
          </w:tcPr>
          <w:p w14:paraId="7CF8B1E2" w14:textId="77777777" w:rsidR="0044691E" w:rsidRDefault="00F95DD7">
            <w:r>
              <w:t>BTS7960 M2 FEN</w:t>
            </w:r>
          </w:p>
        </w:tc>
      </w:tr>
      <w:tr w:rsidR="0044691E" w14:paraId="5D8D27DA" w14:textId="77777777">
        <w:tc>
          <w:tcPr>
            <w:tcW w:w="1728" w:type="dxa"/>
          </w:tcPr>
          <w:p w14:paraId="37AD1066" w14:textId="77777777" w:rsidR="0044691E" w:rsidRDefault="00F95DD7">
            <w:r>
              <w:t>FRONT_FPWM</w:t>
            </w:r>
          </w:p>
        </w:tc>
        <w:tc>
          <w:tcPr>
            <w:tcW w:w="1728" w:type="dxa"/>
          </w:tcPr>
          <w:p w14:paraId="055AEA35" w14:textId="77777777" w:rsidR="0044691E" w:rsidRDefault="00F95DD7">
            <w:r>
              <w:t>21</w:t>
            </w:r>
          </w:p>
        </w:tc>
        <w:tc>
          <w:tcPr>
            <w:tcW w:w="1728" w:type="dxa"/>
          </w:tcPr>
          <w:p w14:paraId="0BD79BDE" w14:textId="77777777" w:rsidR="0044691E" w:rsidRDefault="00F95DD7">
            <w:r>
              <w:t>U1 2A3 → 2Y3 (pin 5)</w:t>
            </w:r>
          </w:p>
        </w:tc>
        <w:tc>
          <w:tcPr>
            <w:tcW w:w="1728" w:type="dxa"/>
          </w:tcPr>
          <w:p w14:paraId="6983585B" w14:textId="77777777" w:rsidR="0044691E" w:rsidRDefault="00F95DD7">
            <w:r>
              <w:t>R10 33Ω</w:t>
            </w:r>
          </w:p>
        </w:tc>
        <w:tc>
          <w:tcPr>
            <w:tcW w:w="1728" w:type="dxa"/>
          </w:tcPr>
          <w:p w14:paraId="6EE18A8D" w14:textId="77777777" w:rsidR="0044691E" w:rsidRDefault="00F95DD7">
            <w:r>
              <w:t>BTS7960 M2 FPWM</w:t>
            </w:r>
          </w:p>
        </w:tc>
      </w:tr>
      <w:tr w:rsidR="0044691E" w14:paraId="41E0A1D9" w14:textId="77777777">
        <w:tc>
          <w:tcPr>
            <w:tcW w:w="1728" w:type="dxa"/>
          </w:tcPr>
          <w:p w14:paraId="0B3EADF1" w14:textId="77777777" w:rsidR="0044691E" w:rsidRDefault="00F95DD7">
            <w:r>
              <w:t>FRONT_RPWM</w:t>
            </w:r>
          </w:p>
        </w:tc>
        <w:tc>
          <w:tcPr>
            <w:tcW w:w="1728" w:type="dxa"/>
          </w:tcPr>
          <w:p w14:paraId="7EA39E8F" w14:textId="77777777" w:rsidR="0044691E" w:rsidRDefault="00F95DD7">
            <w:r>
              <w:t>22</w:t>
            </w:r>
          </w:p>
        </w:tc>
        <w:tc>
          <w:tcPr>
            <w:tcW w:w="1728" w:type="dxa"/>
          </w:tcPr>
          <w:p w14:paraId="6606D400" w14:textId="77777777" w:rsidR="0044691E" w:rsidRDefault="00F95DD7">
            <w:r>
              <w:t>U1 2A4 → 2Y4 (pin 3)</w:t>
            </w:r>
          </w:p>
        </w:tc>
        <w:tc>
          <w:tcPr>
            <w:tcW w:w="1728" w:type="dxa"/>
          </w:tcPr>
          <w:p w14:paraId="2EFFEE2D" w14:textId="77777777" w:rsidR="0044691E" w:rsidRDefault="00F95DD7">
            <w:r>
              <w:t>R9  33Ω</w:t>
            </w:r>
          </w:p>
        </w:tc>
        <w:tc>
          <w:tcPr>
            <w:tcW w:w="1728" w:type="dxa"/>
          </w:tcPr>
          <w:p w14:paraId="2B60F696" w14:textId="77777777" w:rsidR="0044691E" w:rsidRDefault="00F95DD7">
            <w:r>
              <w:t>BTS7960 M2 RPWM</w:t>
            </w:r>
          </w:p>
        </w:tc>
      </w:tr>
    </w:tbl>
    <w:p w14:paraId="61ADD500" w14:textId="77777777" w:rsidR="0044691E" w:rsidRDefault="00F95DD7">
      <w:pPr>
        <w:pStyle w:val="Heading2"/>
      </w:pPr>
      <w:r>
        <w:t>M3 – Rear Motors (BTS7960, via U1 SN74AHCT244 Bank 1)</w:t>
      </w:r>
    </w:p>
    <w:p w14:paraId="64D152AA" w14:textId="77777777" w:rsidR="0044691E" w:rsidRDefault="00F95DD7">
      <w:r>
        <w:t>Rear motor pair driver signals buffered via U1 bank 1 (1A*/1Y*).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726"/>
        <w:gridCol w:w="1725"/>
        <w:gridCol w:w="1725"/>
        <w:gridCol w:w="1727"/>
      </w:tblGrid>
      <w:tr w:rsidR="0044691E" w14:paraId="4D8D083B" w14:textId="77777777">
        <w:tc>
          <w:tcPr>
            <w:tcW w:w="1728" w:type="dxa"/>
          </w:tcPr>
          <w:p w14:paraId="4D5D32A7" w14:textId="77777777" w:rsidR="0044691E" w:rsidRDefault="00F95DD7">
            <w:r>
              <w:t>Function</w:t>
            </w:r>
          </w:p>
        </w:tc>
        <w:tc>
          <w:tcPr>
            <w:tcW w:w="1728" w:type="dxa"/>
          </w:tcPr>
          <w:p w14:paraId="0B6D03EB" w14:textId="77777777" w:rsidR="0044691E" w:rsidRDefault="00F95DD7">
            <w:r>
              <w:t>Teensy Pin</w:t>
            </w:r>
          </w:p>
        </w:tc>
        <w:tc>
          <w:tcPr>
            <w:tcW w:w="1728" w:type="dxa"/>
          </w:tcPr>
          <w:p w14:paraId="703BFA47" w14:textId="77777777" w:rsidR="0044691E" w:rsidRDefault="00F95DD7">
            <w:r>
              <w:t>Buffer Path</w:t>
            </w:r>
          </w:p>
        </w:tc>
        <w:tc>
          <w:tcPr>
            <w:tcW w:w="1728" w:type="dxa"/>
          </w:tcPr>
          <w:p w14:paraId="47FD6091" w14:textId="77777777" w:rsidR="0044691E" w:rsidRDefault="00F95DD7">
            <w:r>
              <w:t>Series R</w:t>
            </w:r>
          </w:p>
        </w:tc>
        <w:tc>
          <w:tcPr>
            <w:tcW w:w="1728" w:type="dxa"/>
          </w:tcPr>
          <w:p w14:paraId="5E6E6E5F" w14:textId="77777777" w:rsidR="0044691E" w:rsidRDefault="00F95DD7">
            <w:r>
              <w:t>Destination</w:t>
            </w:r>
          </w:p>
        </w:tc>
      </w:tr>
      <w:tr w:rsidR="0044691E" w14:paraId="09EF149E" w14:textId="77777777">
        <w:tc>
          <w:tcPr>
            <w:tcW w:w="1728" w:type="dxa"/>
          </w:tcPr>
          <w:p w14:paraId="3681917B" w14:textId="77777777" w:rsidR="0044691E" w:rsidRDefault="00F95DD7">
            <w:r>
              <w:t>REAR_REN</w:t>
            </w:r>
          </w:p>
        </w:tc>
        <w:tc>
          <w:tcPr>
            <w:tcW w:w="1728" w:type="dxa"/>
          </w:tcPr>
          <w:p w14:paraId="23B6F18E" w14:textId="77777777" w:rsidR="0044691E" w:rsidRDefault="00F95DD7">
            <w:r>
              <w:t>23</w:t>
            </w:r>
          </w:p>
        </w:tc>
        <w:tc>
          <w:tcPr>
            <w:tcW w:w="1728" w:type="dxa"/>
          </w:tcPr>
          <w:p w14:paraId="3C5D8E35" w14:textId="77777777" w:rsidR="0044691E" w:rsidRDefault="00F95DD7">
            <w:r>
              <w:t>U1 1A4 → 1Y4 (pin 12)</w:t>
            </w:r>
          </w:p>
        </w:tc>
        <w:tc>
          <w:tcPr>
            <w:tcW w:w="1728" w:type="dxa"/>
          </w:tcPr>
          <w:p w14:paraId="6C2554E1" w14:textId="77777777" w:rsidR="0044691E" w:rsidRDefault="00F95DD7">
            <w:r>
              <w:t>R18 33Ω</w:t>
            </w:r>
          </w:p>
        </w:tc>
        <w:tc>
          <w:tcPr>
            <w:tcW w:w="1728" w:type="dxa"/>
          </w:tcPr>
          <w:p w14:paraId="6F361C78" w14:textId="77777777" w:rsidR="0044691E" w:rsidRDefault="00F95DD7">
            <w:r>
              <w:t>BTS7960 M3 REN</w:t>
            </w:r>
          </w:p>
        </w:tc>
      </w:tr>
      <w:tr w:rsidR="0044691E" w14:paraId="6525C688" w14:textId="77777777">
        <w:tc>
          <w:tcPr>
            <w:tcW w:w="1728" w:type="dxa"/>
          </w:tcPr>
          <w:p w14:paraId="33F6AFF7" w14:textId="77777777" w:rsidR="0044691E" w:rsidRDefault="00F95DD7">
            <w:r>
              <w:t>REAR_FEN</w:t>
            </w:r>
          </w:p>
        </w:tc>
        <w:tc>
          <w:tcPr>
            <w:tcW w:w="1728" w:type="dxa"/>
          </w:tcPr>
          <w:p w14:paraId="19C963E9" w14:textId="77777777" w:rsidR="0044691E" w:rsidRDefault="00F95DD7">
            <w:r>
              <w:t>24</w:t>
            </w:r>
          </w:p>
        </w:tc>
        <w:tc>
          <w:tcPr>
            <w:tcW w:w="1728" w:type="dxa"/>
          </w:tcPr>
          <w:p w14:paraId="5E0A9891" w14:textId="77777777" w:rsidR="0044691E" w:rsidRDefault="00F95DD7">
            <w:r>
              <w:t>U1 1A3 → 1Y3 (pin 14)</w:t>
            </w:r>
          </w:p>
        </w:tc>
        <w:tc>
          <w:tcPr>
            <w:tcW w:w="1728" w:type="dxa"/>
          </w:tcPr>
          <w:p w14:paraId="578BD1FC" w14:textId="77777777" w:rsidR="0044691E" w:rsidRDefault="00F95DD7">
            <w:r>
              <w:t>R17 33Ω</w:t>
            </w:r>
          </w:p>
        </w:tc>
        <w:tc>
          <w:tcPr>
            <w:tcW w:w="1728" w:type="dxa"/>
          </w:tcPr>
          <w:p w14:paraId="2A038C30" w14:textId="77777777" w:rsidR="0044691E" w:rsidRDefault="00F95DD7">
            <w:r>
              <w:t>BTS7960 M3 FEN</w:t>
            </w:r>
          </w:p>
        </w:tc>
      </w:tr>
      <w:tr w:rsidR="0044691E" w14:paraId="682DB492" w14:textId="77777777">
        <w:tc>
          <w:tcPr>
            <w:tcW w:w="1728" w:type="dxa"/>
          </w:tcPr>
          <w:p w14:paraId="753E38FA" w14:textId="77777777" w:rsidR="0044691E" w:rsidRDefault="00F95DD7">
            <w:r>
              <w:t>REAR_FPWM</w:t>
            </w:r>
          </w:p>
        </w:tc>
        <w:tc>
          <w:tcPr>
            <w:tcW w:w="1728" w:type="dxa"/>
          </w:tcPr>
          <w:p w14:paraId="6F1CCC66" w14:textId="77777777" w:rsidR="0044691E" w:rsidRDefault="00F95DD7">
            <w:r>
              <w:t>25</w:t>
            </w:r>
          </w:p>
        </w:tc>
        <w:tc>
          <w:tcPr>
            <w:tcW w:w="1728" w:type="dxa"/>
          </w:tcPr>
          <w:p w14:paraId="3EDA4F61" w14:textId="77777777" w:rsidR="0044691E" w:rsidRDefault="00F95DD7">
            <w:r>
              <w:t>U1 1A2 → 1Y2 (pin 16)</w:t>
            </w:r>
          </w:p>
        </w:tc>
        <w:tc>
          <w:tcPr>
            <w:tcW w:w="1728" w:type="dxa"/>
          </w:tcPr>
          <w:p w14:paraId="58240C7C" w14:textId="77777777" w:rsidR="0044691E" w:rsidRDefault="00F95DD7">
            <w:r>
              <w:t>R16 33Ω</w:t>
            </w:r>
          </w:p>
        </w:tc>
        <w:tc>
          <w:tcPr>
            <w:tcW w:w="1728" w:type="dxa"/>
          </w:tcPr>
          <w:p w14:paraId="79FFDF7D" w14:textId="77777777" w:rsidR="0044691E" w:rsidRDefault="00F95DD7">
            <w:r>
              <w:t>BTS7960 M3 FPWM</w:t>
            </w:r>
          </w:p>
        </w:tc>
      </w:tr>
      <w:tr w:rsidR="0044691E" w14:paraId="708B4DD3" w14:textId="77777777">
        <w:tc>
          <w:tcPr>
            <w:tcW w:w="1728" w:type="dxa"/>
          </w:tcPr>
          <w:p w14:paraId="3C75301D" w14:textId="77777777" w:rsidR="0044691E" w:rsidRDefault="00F95DD7">
            <w:r>
              <w:t>REAR_RPWM</w:t>
            </w:r>
          </w:p>
        </w:tc>
        <w:tc>
          <w:tcPr>
            <w:tcW w:w="1728" w:type="dxa"/>
          </w:tcPr>
          <w:p w14:paraId="76C391AA" w14:textId="77777777" w:rsidR="0044691E" w:rsidRDefault="00F95DD7">
            <w:r>
              <w:t>26</w:t>
            </w:r>
          </w:p>
        </w:tc>
        <w:tc>
          <w:tcPr>
            <w:tcW w:w="1728" w:type="dxa"/>
          </w:tcPr>
          <w:p w14:paraId="47B80B63" w14:textId="77777777" w:rsidR="0044691E" w:rsidRDefault="00F95DD7">
            <w:r>
              <w:t>U1 1A1 → 1Y1 (pin 18)</w:t>
            </w:r>
          </w:p>
        </w:tc>
        <w:tc>
          <w:tcPr>
            <w:tcW w:w="1728" w:type="dxa"/>
          </w:tcPr>
          <w:p w14:paraId="7A99ACB4" w14:textId="77777777" w:rsidR="0044691E" w:rsidRDefault="00F95DD7">
            <w:r>
              <w:t>R15 33Ω</w:t>
            </w:r>
          </w:p>
        </w:tc>
        <w:tc>
          <w:tcPr>
            <w:tcW w:w="1728" w:type="dxa"/>
          </w:tcPr>
          <w:p w14:paraId="74836A20" w14:textId="77777777" w:rsidR="0044691E" w:rsidRDefault="00F95DD7">
            <w:r>
              <w:t>BTS7960 M3 RPWM</w:t>
            </w:r>
          </w:p>
        </w:tc>
      </w:tr>
    </w:tbl>
    <w:p w14:paraId="2B358FC4" w14:textId="77777777" w:rsidR="0044691E" w:rsidRDefault="00F95DD7">
      <w:pPr>
        <w:pStyle w:val="Heading2"/>
      </w:pPr>
      <w:r>
        <w:t>Analog Inputs – Child Controls (Potentiometers)</w:t>
      </w:r>
    </w:p>
    <w:p w14:paraId="40D90C46" w14:textId="77777777" w:rsidR="0044691E" w:rsidRDefault="00F95DD7">
      <w:r>
        <w:t>Both use 10 kΩ linear potentiometers with RC filters (100Ω + 100nF).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725"/>
        <w:gridCol w:w="1726"/>
        <w:gridCol w:w="1727"/>
        <w:gridCol w:w="1725"/>
      </w:tblGrid>
      <w:tr w:rsidR="0044691E" w14:paraId="402A03D5" w14:textId="77777777">
        <w:tc>
          <w:tcPr>
            <w:tcW w:w="1728" w:type="dxa"/>
          </w:tcPr>
          <w:p w14:paraId="61B8AA80" w14:textId="77777777" w:rsidR="0044691E" w:rsidRDefault="00F95DD7">
            <w:r>
              <w:t>Function</w:t>
            </w:r>
          </w:p>
        </w:tc>
        <w:tc>
          <w:tcPr>
            <w:tcW w:w="1728" w:type="dxa"/>
          </w:tcPr>
          <w:p w14:paraId="0471DEE0" w14:textId="77777777" w:rsidR="0044691E" w:rsidRDefault="00F95DD7">
            <w:r>
              <w:t>Teensy Pin</w:t>
            </w:r>
          </w:p>
        </w:tc>
        <w:tc>
          <w:tcPr>
            <w:tcW w:w="1728" w:type="dxa"/>
          </w:tcPr>
          <w:p w14:paraId="1F7FD9D8" w14:textId="77777777" w:rsidR="0044691E" w:rsidRDefault="00F95DD7">
            <w:r>
              <w:t>Connector</w:t>
            </w:r>
          </w:p>
        </w:tc>
        <w:tc>
          <w:tcPr>
            <w:tcW w:w="1728" w:type="dxa"/>
          </w:tcPr>
          <w:p w14:paraId="06D4FC3A" w14:textId="77777777" w:rsidR="0044691E" w:rsidRDefault="00F95DD7">
            <w:r>
              <w:t>RC Filter</w:t>
            </w:r>
          </w:p>
        </w:tc>
        <w:tc>
          <w:tcPr>
            <w:tcW w:w="1728" w:type="dxa"/>
          </w:tcPr>
          <w:p w14:paraId="33DCFEDC" w14:textId="77777777" w:rsidR="0044691E" w:rsidRDefault="00F95DD7">
            <w:r>
              <w:t>Power Pins</w:t>
            </w:r>
          </w:p>
        </w:tc>
      </w:tr>
      <w:tr w:rsidR="0044691E" w14:paraId="7BFD2133" w14:textId="77777777">
        <w:tc>
          <w:tcPr>
            <w:tcW w:w="1728" w:type="dxa"/>
          </w:tcPr>
          <w:p w14:paraId="26E1C7EA" w14:textId="77777777" w:rsidR="0044691E" w:rsidRDefault="00F95DD7">
            <w:r>
              <w:t>Car Throttle (Pedal)</w:t>
            </w:r>
          </w:p>
        </w:tc>
        <w:tc>
          <w:tcPr>
            <w:tcW w:w="1728" w:type="dxa"/>
          </w:tcPr>
          <w:p w14:paraId="3EBF2510" w14:textId="77777777" w:rsidR="0044691E" w:rsidRDefault="00F95DD7">
            <w:r>
              <w:t>3 (A9)</w:t>
            </w:r>
          </w:p>
        </w:tc>
        <w:tc>
          <w:tcPr>
            <w:tcW w:w="1728" w:type="dxa"/>
          </w:tcPr>
          <w:p w14:paraId="45FDB479" w14:textId="77777777" w:rsidR="0044691E" w:rsidRDefault="00F95DD7">
            <w:r>
              <w:t>J4-3</w:t>
            </w:r>
          </w:p>
        </w:tc>
        <w:tc>
          <w:tcPr>
            <w:tcW w:w="1728" w:type="dxa"/>
          </w:tcPr>
          <w:p w14:paraId="310161BF" w14:textId="77777777" w:rsidR="0044691E" w:rsidRDefault="00F95DD7">
            <w:r>
              <w:t>R31 100Ω + C11 100nF→GND</w:t>
            </w:r>
          </w:p>
        </w:tc>
        <w:tc>
          <w:tcPr>
            <w:tcW w:w="1728" w:type="dxa"/>
          </w:tcPr>
          <w:p w14:paraId="1D0FA36C" w14:textId="77777777" w:rsidR="0044691E" w:rsidRDefault="00F95DD7">
            <w:r>
              <w:t>+3.3V J4-2, GND J4-1</w:t>
            </w:r>
          </w:p>
        </w:tc>
      </w:tr>
      <w:tr w:rsidR="0044691E" w14:paraId="715934AA" w14:textId="77777777">
        <w:tc>
          <w:tcPr>
            <w:tcW w:w="1728" w:type="dxa"/>
          </w:tcPr>
          <w:p w14:paraId="38EF9FDB" w14:textId="77777777" w:rsidR="0044691E" w:rsidRDefault="00F95DD7">
            <w:r>
              <w:t>Car Steering (Wheel)</w:t>
            </w:r>
          </w:p>
        </w:tc>
        <w:tc>
          <w:tcPr>
            <w:tcW w:w="1728" w:type="dxa"/>
          </w:tcPr>
          <w:p w14:paraId="5BD477FD" w14:textId="77777777" w:rsidR="0044691E" w:rsidRDefault="00F95DD7">
            <w:r>
              <w:t>27 (A13)</w:t>
            </w:r>
          </w:p>
        </w:tc>
        <w:tc>
          <w:tcPr>
            <w:tcW w:w="1728" w:type="dxa"/>
          </w:tcPr>
          <w:p w14:paraId="010C002D" w14:textId="77777777" w:rsidR="0044691E" w:rsidRDefault="00F95DD7">
            <w:r>
              <w:t>J14-3</w:t>
            </w:r>
          </w:p>
        </w:tc>
        <w:tc>
          <w:tcPr>
            <w:tcW w:w="1728" w:type="dxa"/>
          </w:tcPr>
          <w:p w14:paraId="446F7AF7" w14:textId="77777777" w:rsidR="0044691E" w:rsidRDefault="00F95DD7">
            <w:r>
              <w:t>R30 100Ω + C4 100nF→GND</w:t>
            </w:r>
          </w:p>
        </w:tc>
        <w:tc>
          <w:tcPr>
            <w:tcW w:w="1728" w:type="dxa"/>
          </w:tcPr>
          <w:p w14:paraId="03CD2D8D" w14:textId="77777777" w:rsidR="0044691E" w:rsidRDefault="00F95DD7">
            <w:r>
              <w:t>+3.3V J14-2, GND J14-1</w:t>
            </w:r>
          </w:p>
        </w:tc>
      </w:tr>
    </w:tbl>
    <w:p w14:paraId="064651AD" w14:textId="77777777" w:rsidR="0044691E" w:rsidRDefault="00F95DD7">
      <w:pPr>
        <w:pStyle w:val="Heading2"/>
      </w:pPr>
      <w:r>
        <w:t>Logic Inputs – Encoder (AMT102V) &amp; Remote Control</w:t>
      </w:r>
    </w:p>
    <w:p w14:paraId="52B80D53" w14:textId="77777777" w:rsidR="0044691E" w:rsidRDefault="00F95DD7">
      <w:r>
        <w:t>Inputs buffered via CD74HC4050 (U2), powered at 3.3V. Encoder is AMT102V with A/B/Z channels.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5"/>
        <w:gridCol w:w="1726"/>
        <w:gridCol w:w="1727"/>
      </w:tblGrid>
      <w:tr w:rsidR="0044691E" w14:paraId="5E0B158D" w14:textId="77777777">
        <w:tc>
          <w:tcPr>
            <w:tcW w:w="1728" w:type="dxa"/>
          </w:tcPr>
          <w:p w14:paraId="79E3FAD2" w14:textId="77777777" w:rsidR="0044691E" w:rsidRDefault="00F95DD7">
            <w:r>
              <w:t>Function</w:t>
            </w:r>
          </w:p>
        </w:tc>
        <w:tc>
          <w:tcPr>
            <w:tcW w:w="1728" w:type="dxa"/>
          </w:tcPr>
          <w:p w14:paraId="3A1A4A0B" w14:textId="77777777" w:rsidR="0044691E" w:rsidRDefault="00F95DD7">
            <w:r>
              <w:t>Teensy Pin</w:t>
            </w:r>
          </w:p>
        </w:tc>
        <w:tc>
          <w:tcPr>
            <w:tcW w:w="1728" w:type="dxa"/>
          </w:tcPr>
          <w:p w14:paraId="1D97564C" w14:textId="77777777" w:rsidR="0044691E" w:rsidRDefault="00F95DD7">
            <w:r>
              <w:t>4050 Path</w:t>
            </w:r>
          </w:p>
        </w:tc>
        <w:tc>
          <w:tcPr>
            <w:tcW w:w="1728" w:type="dxa"/>
          </w:tcPr>
          <w:p w14:paraId="51D67454" w14:textId="77777777" w:rsidR="0044691E" w:rsidRDefault="00F95DD7">
            <w:r>
              <w:t>Connector</w:t>
            </w:r>
          </w:p>
        </w:tc>
        <w:tc>
          <w:tcPr>
            <w:tcW w:w="1728" w:type="dxa"/>
          </w:tcPr>
          <w:p w14:paraId="2B39A8BD" w14:textId="77777777" w:rsidR="0044691E" w:rsidRDefault="00F95DD7">
            <w:r>
              <w:t>Description</w:t>
            </w:r>
          </w:p>
        </w:tc>
      </w:tr>
      <w:tr w:rsidR="0044691E" w14:paraId="2B9928F5" w14:textId="77777777">
        <w:tc>
          <w:tcPr>
            <w:tcW w:w="1728" w:type="dxa"/>
          </w:tcPr>
          <w:p w14:paraId="6A46B995" w14:textId="77777777" w:rsidR="0044691E" w:rsidRDefault="00F95DD7">
            <w:r>
              <w:t>Encoder A</w:t>
            </w:r>
          </w:p>
        </w:tc>
        <w:tc>
          <w:tcPr>
            <w:tcW w:w="1728" w:type="dxa"/>
          </w:tcPr>
          <w:p w14:paraId="364A7088" w14:textId="77777777" w:rsidR="0044691E" w:rsidRDefault="00F95DD7">
            <w:r>
              <w:t>0</w:t>
            </w:r>
          </w:p>
        </w:tc>
        <w:tc>
          <w:tcPr>
            <w:tcW w:w="1728" w:type="dxa"/>
          </w:tcPr>
          <w:p w14:paraId="60CBDE5B" w14:textId="77777777" w:rsidR="0044691E" w:rsidRDefault="00F95DD7">
            <w:r>
              <w:t>3A → 3Y</w:t>
            </w:r>
          </w:p>
        </w:tc>
        <w:tc>
          <w:tcPr>
            <w:tcW w:w="1728" w:type="dxa"/>
          </w:tcPr>
          <w:p w14:paraId="081E37CE" w14:textId="77777777" w:rsidR="0044691E" w:rsidRDefault="00F95DD7">
            <w:r>
              <w:t>J6-3</w:t>
            </w:r>
          </w:p>
        </w:tc>
        <w:tc>
          <w:tcPr>
            <w:tcW w:w="1728" w:type="dxa"/>
          </w:tcPr>
          <w:p w14:paraId="0A4F9F26" w14:textId="77777777" w:rsidR="0044691E" w:rsidRDefault="00F95DD7">
            <w:r>
              <w:t>AMT102V encoder channel A</w:t>
            </w:r>
          </w:p>
        </w:tc>
      </w:tr>
      <w:tr w:rsidR="0044691E" w14:paraId="6DEBA28E" w14:textId="77777777">
        <w:tc>
          <w:tcPr>
            <w:tcW w:w="1728" w:type="dxa"/>
          </w:tcPr>
          <w:p w14:paraId="2DC502AA" w14:textId="77777777" w:rsidR="0044691E" w:rsidRDefault="00F95DD7">
            <w:r>
              <w:t>Encoder B</w:t>
            </w:r>
          </w:p>
        </w:tc>
        <w:tc>
          <w:tcPr>
            <w:tcW w:w="1728" w:type="dxa"/>
          </w:tcPr>
          <w:p w14:paraId="7A040E6B" w14:textId="77777777" w:rsidR="0044691E" w:rsidRDefault="00F95DD7">
            <w:r>
              <w:t>1</w:t>
            </w:r>
          </w:p>
        </w:tc>
        <w:tc>
          <w:tcPr>
            <w:tcW w:w="1728" w:type="dxa"/>
          </w:tcPr>
          <w:p w14:paraId="08AA16D6" w14:textId="77777777" w:rsidR="0044691E" w:rsidRDefault="00F95DD7">
            <w:r>
              <w:t>2A → 2Y</w:t>
            </w:r>
          </w:p>
        </w:tc>
        <w:tc>
          <w:tcPr>
            <w:tcW w:w="1728" w:type="dxa"/>
          </w:tcPr>
          <w:p w14:paraId="003ABBE1" w14:textId="77777777" w:rsidR="0044691E" w:rsidRDefault="00F95DD7">
            <w:r>
              <w:t>J6-4</w:t>
            </w:r>
          </w:p>
        </w:tc>
        <w:tc>
          <w:tcPr>
            <w:tcW w:w="1728" w:type="dxa"/>
          </w:tcPr>
          <w:p w14:paraId="684659B0" w14:textId="77777777" w:rsidR="0044691E" w:rsidRDefault="00F95DD7">
            <w:r>
              <w:t>AMT102V encoder channel B</w:t>
            </w:r>
          </w:p>
        </w:tc>
      </w:tr>
      <w:tr w:rsidR="0044691E" w14:paraId="5492AF3B" w14:textId="77777777">
        <w:tc>
          <w:tcPr>
            <w:tcW w:w="1728" w:type="dxa"/>
          </w:tcPr>
          <w:p w14:paraId="03C82637" w14:textId="77777777" w:rsidR="0044691E" w:rsidRDefault="00F95DD7">
            <w:r>
              <w:t>Encoder Index X</w:t>
            </w:r>
          </w:p>
        </w:tc>
        <w:tc>
          <w:tcPr>
            <w:tcW w:w="1728" w:type="dxa"/>
          </w:tcPr>
          <w:p w14:paraId="306EAC93" w14:textId="77777777" w:rsidR="0044691E" w:rsidRDefault="00F95DD7">
            <w:r>
              <w:t>2</w:t>
            </w:r>
          </w:p>
        </w:tc>
        <w:tc>
          <w:tcPr>
            <w:tcW w:w="1728" w:type="dxa"/>
          </w:tcPr>
          <w:p w14:paraId="20DF5DC5" w14:textId="77777777" w:rsidR="0044691E" w:rsidRDefault="00F95DD7">
            <w:r>
              <w:t>1A → 1Y</w:t>
            </w:r>
          </w:p>
        </w:tc>
        <w:tc>
          <w:tcPr>
            <w:tcW w:w="1728" w:type="dxa"/>
          </w:tcPr>
          <w:p w14:paraId="341D044B" w14:textId="77777777" w:rsidR="0044691E" w:rsidRDefault="00F95DD7">
            <w:r>
              <w:t>J6-5</w:t>
            </w:r>
          </w:p>
        </w:tc>
        <w:tc>
          <w:tcPr>
            <w:tcW w:w="1728" w:type="dxa"/>
          </w:tcPr>
          <w:p w14:paraId="583A6DC9" w14:textId="77777777" w:rsidR="0044691E" w:rsidRDefault="00F95DD7">
            <w:r>
              <w:t>AMT102V encoder Z/Index</w:t>
            </w:r>
          </w:p>
        </w:tc>
      </w:tr>
      <w:tr w:rsidR="0044691E" w14:paraId="13B84348" w14:textId="77777777">
        <w:tc>
          <w:tcPr>
            <w:tcW w:w="1728" w:type="dxa"/>
          </w:tcPr>
          <w:p w14:paraId="1A5943E7" w14:textId="77777777" w:rsidR="0044691E" w:rsidRDefault="00F95DD7">
            <w:r>
              <w:t>Remote Throttle</w:t>
            </w:r>
          </w:p>
        </w:tc>
        <w:tc>
          <w:tcPr>
            <w:tcW w:w="1728" w:type="dxa"/>
          </w:tcPr>
          <w:p w14:paraId="6D8EA3BF" w14:textId="77777777" w:rsidR="0044691E" w:rsidRDefault="00F95DD7">
            <w:r>
              <w:t>4</w:t>
            </w:r>
          </w:p>
        </w:tc>
        <w:tc>
          <w:tcPr>
            <w:tcW w:w="1728" w:type="dxa"/>
          </w:tcPr>
          <w:p w14:paraId="142CC462" w14:textId="77777777" w:rsidR="0044691E" w:rsidRDefault="00F95DD7">
            <w:r>
              <w:t>6A → 6Y</w:t>
            </w:r>
          </w:p>
        </w:tc>
        <w:tc>
          <w:tcPr>
            <w:tcW w:w="1728" w:type="dxa"/>
          </w:tcPr>
          <w:p w14:paraId="1476AFF5" w14:textId="77777777" w:rsidR="0044691E" w:rsidRDefault="00F95DD7">
            <w:r>
              <w:t>J5-3</w:t>
            </w:r>
          </w:p>
        </w:tc>
        <w:tc>
          <w:tcPr>
            <w:tcW w:w="1728" w:type="dxa"/>
          </w:tcPr>
          <w:p w14:paraId="28490101" w14:textId="77777777" w:rsidR="0044691E" w:rsidRDefault="00F95DD7">
            <w:r>
              <w:t>Parent RC throttle input</w:t>
            </w:r>
          </w:p>
        </w:tc>
      </w:tr>
      <w:tr w:rsidR="0044691E" w14:paraId="431380AA" w14:textId="77777777">
        <w:tc>
          <w:tcPr>
            <w:tcW w:w="1728" w:type="dxa"/>
          </w:tcPr>
          <w:p w14:paraId="1EF9D250" w14:textId="77777777" w:rsidR="0044691E" w:rsidRDefault="00F95DD7">
            <w:r>
              <w:t>Remote Steering</w:t>
            </w:r>
          </w:p>
        </w:tc>
        <w:tc>
          <w:tcPr>
            <w:tcW w:w="1728" w:type="dxa"/>
          </w:tcPr>
          <w:p w14:paraId="71060088" w14:textId="77777777" w:rsidR="0044691E" w:rsidRDefault="00F95DD7">
            <w:r>
              <w:t>5</w:t>
            </w:r>
          </w:p>
        </w:tc>
        <w:tc>
          <w:tcPr>
            <w:tcW w:w="1728" w:type="dxa"/>
          </w:tcPr>
          <w:p w14:paraId="0E4F4776" w14:textId="77777777" w:rsidR="0044691E" w:rsidRDefault="00F95DD7">
            <w:r>
              <w:t>5A → 5Y</w:t>
            </w:r>
          </w:p>
        </w:tc>
        <w:tc>
          <w:tcPr>
            <w:tcW w:w="1728" w:type="dxa"/>
          </w:tcPr>
          <w:p w14:paraId="12753CA2" w14:textId="77777777" w:rsidR="0044691E" w:rsidRDefault="00F95DD7">
            <w:r>
              <w:t>J5-4</w:t>
            </w:r>
          </w:p>
        </w:tc>
        <w:tc>
          <w:tcPr>
            <w:tcW w:w="1728" w:type="dxa"/>
          </w:tcPr>
          <w:p w14:paraId="36A3C042" w14:textId="77777777" w:rsidR="0044691E" w:rsidRDefault="00F95DD7">
            <w:r>
              <w:t>Parent RC steering input</w:t>
            </w:r>
          </w:p>
        </w:tc>
      </w:tr>
    </w:tbl>
    <w:p w14:paraId="5E3BC7AF" w14:textId="77777777" w:rsidR="0044691E" w:rsidRDefault="00F95DD7">
      <w:pPr>
        <w:pStyle w:val="Heading2"/>
      </w:pPr>
      <w:r>
        <w:lastRenderedPageBreak/>
        <w:t>Firmware Defines</w:t>
      </w:r>
    </w:p>
    <w:p w14:paraId="36685AD1" w14:textId="77777777" w:rsidR="0044691E" w:rsidRDefault="00F95DD7">
      <w:r>
        <w:t>#define PIN_STEER_REN   18</w:t>
      </w:r>
      <w:r>
        <w:br/>
        <w:t>#define PIN_STEER_LEN   17</w:t>
      </w:r>
      <w:r>
        <w:br/>
        <w:t>#define PIN_STEER_RPWM  16</w:t>
      </w:r>
      <w:r>
        <w:br/>
        <w:t>#define PIN_STEER_LPWM  15</w:t>
      </w:r>
      <w:r>
        <w:br/>
        <w:t>#define PIN_FRONT_REN   19</w:t>
      </w:r>
      <w:r>
        <w:br/>
        <w:t>#define PIN_FRONT_FEN   20</w:t>
      </w:r>
      <w:r>
        <w:br/>
        <w:t>#define PIN_FRONT_FPWM  21</w:t>
      </w:r>
      <w:r>
        <w:br/>
        <w:t>#define PIN_FRONT_RPWM  22</w:t>
      </w:r>
      <w:r>
        <w:br/>
        <w:t>#define PIN_REAR_REN    23</w:t>
      </w:r>
      <w:r>
        <w:br/>
        <w:t>#define PIN_REAR_FEN    24</w:t>
      </w:r>
      <w:r>
        <w:br/>
        <w:t>#define PIN_REAR_FPWM   25</w:t>
      </w:r>
      <w:r>
        <w:br/>
        <w:t>#define PIN_REAR_RPWM   26</w:t>
      </w:r>
      <w:r>
        <w:br/>
        <w:t>#define PIN_THROTTLE1   3</w:t>
      </w:r>
      <w:r>
        <w:br/>
        <w:t>#define PIN_STEERING1   27</w:t>
      </w:r>
      <w:r>
        <w:br/>
        <w:t>#define PIN_ENC_A       0</w:t>
      </w:r>
      <w:r>
        <w:br/>
        <w:t>#define PIN_ENC_B       1</w:t>
      </w:r>
      <w:r>
        <w:br/>
        <w:t>#define PIN_ENC_X       2</w:t>
      </w:r>
      <w:r>
        <w:br/>
        <w:t>#define PIN_THROTTLE2   4</w:t>
      </w:r>
      <w:r>
        <w:br/>
        <w:t>#define PIN_STEERING2   5</w:t>
      </w:r>
      <w:r>
        <w:br/>
      </w:r>
    </w:p>
    <w:p w14:paraId="5C70E063" w14:textId="77777777" w:rsidR="0044691E" w:rsidRDefault="00F95DD7">
      <w:r>
        <w:t>All components and pin mappings verified against RideOnV2 KiCad schematic and Bill of Materials. Teensy logic levels, driver interface, and sensor wiring are final for firmware integration.</w:t>
      </w:r>
    </w:p>
    <w:sectPr w:rsidR="004469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1846030">
    <w:abstractNumId w:val="8"/>
  </w:num>
  <w:num w:numId="2" w16cid:durableId="417216745">
    <w:abstractNumId w:val="6"/>
  </w:num>
  <w:num w:numId="3" w16cid:durableId="1742294232">
    <w:abstractNumId w:val="5"/>
  </w:num>
  <w:num w:numId="4" w16cid:durableId="1158809456">
    <w:abstractNumId w:val="4"/>
  </w:num>
  <w:num w:numId="5" w16cid:durableId="433475257">
    <w:abstractNumId w:val="7"/>
  </w:num>
  <w:num w:numId="6" w16cid:durableId="969432712">
    <w:abstractNumId w:val="3"/>
  </w:num>
  <w:num w:numId="7" w16cid:durableId="1076319355">
    <w:abstractNumId w:val="2"/>
  </w:num>
  <w:num w:numId="8" w16cid:durableId="236593233">
    <w:abstractNumId w:val="1"/>
  </w:num>
  <w:num w:numId="9" w16cid:durableId="51079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691E"/>
    <w:rsid w:val="00AA1D8D"/>
    <w:rsid w:val="00B47730"/>
    <w:rsid w:val="00CB0664"/>
    <w:rsid w:val="00D81072"/>
    <w:rsid w:val="00F95D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A9A0"/>
  <w14:defaultImageDpi w14:val="300"/>
  <w15:docId w15:val="{9EABC705-394B-4C53-97A6-CF8D4379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Wilkes</cp:lastModifiedBy>
  <cp:revision>2</cp:revision>
  <dcterms:created xsi:type="dcterms:W3CDTF">2025-10-14T22:56:00Z</dcterms:created>
  <dcterms:modified xsi:type="dcterms:W3CDTF">2025-10-14T22:56:00Z</dcterms:modified>
  <cp:category/>
</cp:coreProperties>
</file>